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Hebrew Voice Transcription</w:t>
      </w:r>
    </w:p>
    <w:p>
      <w:pPr>
        <w:jc w:val="center"/>
      </w:pPr>
      <w:r>
        <w:t>Audio File: rachel_1_chunk_001.wav</w:t>
      </w:r>
    </w:p>
    <w:p>
      <w:pPr>
        <w:jc w:val="center"/>
      </w:pPr>
      <w:r>
        <w:t>Model: medium | Language: Hebrew | Max Speakers: 2</w:t>
      </w:r>
    </w:p>
    <w:p>
      <w:r>
        <w:t>____________________________________________________________</w:t>
      </w:r>
    </w:p>
    <w:p>
      <w:pPr>
        <w:pStyle w:val="Heading2"/>
        <w:jc w:val="right"/>
      </w:pPr>
      <w:r>
        <w:t>Speaker 1</w:t>
      </w:r>
    </w:p>
    <w:p>
      <w:pPr>
        <w:jc w:val="right"/>
      </w:pPr>
      <w:r>
        <w:rPr>
          <w:rFonts w:ascii="Arial" w:hAnsi="Arial"/>
          <w:sz w:val="22"/>
        </w:rPr>
        <w:t>וכותב ספרים.</w:t>
      </w:r>
    </w:p>
    <w:p/>
    <w:p>
      <w:pPr>
        <w:pStyle w:val="Heading2"/>
        <w:jc w:val="right"/>
      </w:pPr>
      <w:r>
        <w:t>Speaker 1</w:t>
      </w:r>
    </w:p>
    <w:p>
      <w:pPr>
        <w:jc w:val="right"/>
      </w:pPr>
      <w:r>
        <w:rPr>
          <w:rFonts w:ascii="Arial" w:hAnsi="Arial"/>
          <w:sz w:val="22"/>
        </w:rPr>
        <w:t>כותב ספרים על אהב והלדה.</w:t>
      </w:r>
    </w:p>
    <w:p/>
    <w:p>
      <w:pPr>
        <w:pStyle w:val="Heading2"/>
        <w:jc w:val="right"/>
      </w:pPr>
      <w:r>
        <w:t>Speaker 1</w:t>
      </w:r>
    </w:p>
    <w:p>
      <w:pPr>
        <w:jc w:val="right"/>
      </w:pPr>
      <w:r>
        <w:rPr>
          <w:rFonts w:ascii="Arial" w:hAnsi="Arial"/>
          <w:sz w:val="22"/>
        </w:rPr>
        <w:t>אני לא יודעת מי קורא את הספרים האלה, אני מאוד גאה בפשוט שיש לו את הכוח בגליל 75 לעבוד כל כך עדיין.</w:t>
      </w:r>
    </w:p>
    <w:p/>
    <w:p>
      <w:pPr>
        <w:pStyle w:val="Heading2"/>
        <w:jc w:val="right"/>
      </w:pPr>
      <w:r>
        <w:t>Speaker 2</w:t>
      </w:r>
    </w:p>
    <w:p>
      <w:pPr>
        <w:jc w:val="right"/>
      </w:pPr>
      <w:r>
        <w:rPr>
          <w:rFonts w:ascii="Arial" w:hAnsi="Arial"/>
          <w:sz w:val="22"/>
        </w:rPr>
        <w:t>הוא יומי מלמד בגבעת וושינגטון, יש לו שם חדר, והוא ישן שמילה לאחד בטרך כלל.</w:t>
      </w:r>
    </w:p>
    <w:p/>
    <w:p>
      <w:pPr>
        <w:pStyle w:val="Heading2"/>
        <w:jc w:val="right"/>
      </w:pPr>
      <w:r>
        <w:t>Speaker 1</w:t>
      </w:r>
    </w:p>
    <w:p>
      <w:pPr>
        <w:jc w:val="right"/>
      </w:pPr>
      <w:r>
        <w:rPr>
          <w:rFonts w:ascii="Arial" w:hAnsi="Arial"/>
          <w:sz w:val="22"/>
        </w:rPr>
        <w:t>איפה זה גבעת וושינגטון?</w:t>
      </w:r>
    </w:p>
    <w:p/>
    <w:p>
      <w:pPr>
        <w:pStyle w:val="Heading2"/>
        <w:jc w:val="right"/>
      </w:pPr>
      <w:r>
        <w:t>Speaker 1</w:t>
      </w:r>
    </w:p>
    <w:p>
      <w:pPr>
        <w:jc w:val="right"/>
      </w:pPr>
      <w:r>
        <w:rPr>
          <w:rFonts w:ascii="Arial" w:hAnsi="Arial"/>
          <w:sz w:val="22"/>
        </w:rPr>
        <w:t>זה בן גדרה לאשקלן.</w:t>
      </w:r>
    </w:p>
    <w:p/>
    <w:p>
      <w:pPr>
        <w:pStyle w:val="Heading2"/>
        <w:jc w:val="right"/>
      </w:pPr>
      <w:r>
        <w:t>Speaker 1</w:t>
      </w:r>
    </w:p>
    <w:p>
      <w:pPr>
        <w:jc w:val="right"/>
      </w:pPr>
      <w:r>
        <w:rPr>
          <w:rFonts w:ascii="Arial" w:hAnsi="Arial"/>
          <w:sz w:val="22"/>
        </w:rPr>
        <w:t>זה גבעת וושינגטון, זה נוסף ב-48 על ידי תרומה של יהודי ארה״ב, זה סמינל למורה דתיים.</w:t>
      </w:r>
    </w:p>
    <w:p/>
    <w:p>
      <w:pPr>
        <w:pStyle w:val="Heading2"/>
        <w:jc w:val="right"/>
      </w:pPr>
      <w:r>
        <w:t>Speaker 2</w:t>
      </w:r>
    </w:p>
    <w:p>
      <w:pPr>
        <w:jc w:val="right"/>
      </w:pPr>
      <w:r>
        <w:rPr>
          <w:rFonts w:ascii="Arial" w:hAnsi="Arial"/>
          <w:sz w:val="22"/>
        </w:rPr>
        <w:t>בסדר.</w:t>
      </w:r>
    </w:p>
    <w:p/>
    <w:p>
      <w:pPr>
        <w:pStyle w:val="Heading2"/>
        <w:jc w:val="right"/>
      </w:pPr>
      <w:r>
        <w:t>Speaker 2</w:t>
      </w:r>
    </w:p>
    <w:p>
      <w:pPr>
        <w:jc w:val="right"/>
      </w:pPr>
      <w:r>
        <w:rPr>
          <w:rFonts w:ascii="Arial" w:hAnsi="Arial"/>
          <w:sz w:val="22"/>
        </w:rPr>
        <w:t>ויש להם שם האסכם לא חתום, שהוא מופיע שם עם קובה, לא כפי קובה.</w:t>
      </w:r>
    </w:p>
    <w:p/>
    <w:p>
      <w:pPr>
        <w:pStyle w:val="Heading2"/>
        <w:jc w:val="right"/>
      </w:pPr>
      <w:r>
        <w:t>Speaker 2</w:t>
      </w:r>
    </w:p>
    <w:p>
      <w:pPr>
        <w:jc w:val="right"/>
      </w:pPr>
      <w:r>
        <w:rPr>
          <w:rFonts w:ascii="Arial" w:hAnsi="Arial"/>
          <w:sz w:val="22"/>
        </w:rPr>
        <w:t>בכל טעים שאנחנו עושים, אם אנחנו דורגים משהו, הם לא עושים עם קובה.</w:t>
      </w:r>
    </w:p>
    <w:p/>
    <w:p>
      <w:pPr>
        <w:pStyle w:val="Heading2"/>
        <w:jc w:val="right"/>
      </w:pPr>
      <w:r>
        <w:t>Speaker 2</w:t>
      </w:r>
    </w:p>
    <w:p>
      <w:pPr>
        <w:jc w:val="right"/>
      </w:pPr>
      <w:r>
        <w:rPr>
          <w:rFonts w:ascii="Arial" w:hAnsi="Arial"/>
          <w:sz w:val="22"/>
        </w:rPr>
        <w:t>בעצם, אם מסתכל בשעה, אנחנו עשינו שעה, אנחנו עכשיו...</w:t>
      </w:r>
    </w:p>
    <w:p/>
    <w:p>
      <w:pPr>
        <w:pStyle w:val="Heading2"/>
        <w:jc w:val="right"/>
      </w:pPr>
      <w:r>
        <w:t>Speaker 1</w:t>
      </w:r>
    </w:p>
    <w:p>
      <w:pPr>
        <w:jc w:val="right"/>
      </w:pPr>
      <w:r>
        <w:rPr>
          <w:rFonts w:ascii="Arial" w:hAnsi="Arial"/>
          <w:sz w:val="22"/>
        </w:rPr>
        <w:t>זה שוטף, זה שוטף.</w:t>
      </w:r>
    </w:p>
    <w:p/>
    <w:p>
      <w:pPr>
        <w:pStyle w:val="Heading2"/>
        <w:jc w:val="right"/>
      </w:pPr>
      <w:r>
        <w:t>Speaker 1</w:t>
      </w:r>
    </w:p>
    <w:p>
      <w:pPr>
        <w:jc w:val="right"/>
      </w:pPr>
      <w:r>
        <w:rPr>
          <w:rFonts w:ascii="Arial" w:hAnsi="Arial"/>
          <w:sz w:val="22"/>
        </w:rPr>
        <w:t>אתה לא רשניה ואנחנו עושים עכשיו...</w:t>
      </w:r>
    </w:p>
    <w:p/>
    <w:p>
      <w:pPr>
        <w:pStyle w:val="Heading2"/>
        <w:jc w:val="right"/>
      </w:pPr>
      <w:r>
        <w:t>Speaker 2</w:t>
      </w:r>
    </w:p>
    <w:p>
      <w:pPr>
        <w:jc w:val="right"/>
      </w:pPr>
      <w:r>
        <w:rPr>
          <w:rFonts w:ascii="Arial" w:hAnsi="Arial"/>
          <w:sz w:val="22"/>
        </w:rPr>
        <w:t>אתה התעייבת.</w:t>
      </w:r>
    </w:p>
    <w:p/>
    <w:p>
      <w:pPr>
        <w:pStyle w:val="Heading2"/>
        <w:jc w:val="right"/>
      </w:pPr>
      <w:r>
        <w:t>Speaker 2</w:t>
      </w:r>
    </w:p>
    <w:p>
      <w:pPr>
        <w:jc w:val="right"/>
      </w:pPr>
      <w:r>
        <w:rPr>
          <w:rFonts w:ascii="Arial" w:hAnsi="Arial"/>
          <w:sz w:val="22"/>
        </w:rPr>
        <w:t>לא, לא, אני בכלל לא התעייבתי, להפך.</w:t>
      </w:r>
    </w:p>
    <w:p/>
    <w:p>
      <w:pPr>
        <w:pStyle w:val="Heading2"/>
        <w:jc w:val="right"/>
      </w:pPr>
      <w:r>
        <w:t>Speaker 1</w:t>
      </w:r>
    </w:p>
    <w:p>
      <w:pPr>
        <w:jc w:val="right"/>
      </w:pPr>
      <w:r>
        <w:rPr>
          <w:rFonts w:ascii="Arial" w:hAnsi="Arial"/>
          <w:sz w:val="22"/>
        </w:rPr>
        <w:t>אני חושב סיפור חיים הוא מרתק.</w:t>
      </w:r>
    </w:p>
    <w:p/>
    <w:p>
      <w:pPr>
        <w:pStyle w:val="Heading2"/>
        <w:jc w:val="right"/>
      </w:pPr>
      <w:r>
        <w:t>Speaker 1</w:t>
      </w:r>
    </w:p>
    <w:p>
      <w:pPr>
        <w:jc w:val="right"/>
      </w:pPr>
      <w:r>
        <w:rPr>
          <w:rFonts w:ascii="Arial" w:hAnsi="Arial"/>
          <w:sz w:val="22"/>
        </w:rPr>
        <w:t>נכון.</w:t>
      </w:r>
    </w:p>
    <w:p/>
    <w:p>
      <w:pPr>
        <w:pStyle w:val="Heading2"/>
        <w:jc w:val="right"/>
      </w:pPr>
      <w:r>
        <w:t>Speaker 1</w:t>
      </w:r>
    </w:p>
    <w:p>
      <w:pPr>
        <w:jc w:val="right"/>
      </w:pPr>
      <w:r>
        <w:rPr>
          <w:rFonts w:ascii="Arial" w:hAnsi="Arial"/>
          <w:sz w:val="22"/>
        </w:rPr>
        <w:t>בגלל זה אני רוצה לרשום.</w:t>
      </w:r>
    </w:p>
    <w:p/>
    <w:p>
      <w:pPr>
        <w:pStyle w:val="Heading2"/>
        <w:jc w:val="right"/>
      </w:pPr>
      <w:r>
        <w:t>Speaker 1</w:t>
      </w:r>
    </w:p>
    <w:p>
      <w:pPr>
        <w:jc w:val="right"/>
      </w:pPr>
      <w:r>
        <w:rPr>
          <w:rFonts w:ascii="Arial" w:hAnsi="Arial"/>
          <w:sz w:val="22"/>
        </w:rPr>
        <w:t>ואני רוצה שאנחנו בעצם, תראי, אני אסגרך מאיפה אנחנו נתחיל עכשיו, וכן, כבר נתחיל.</w:t>
      </w:r>
    </w:p>
    <w:p/>
    <w:p>
      <w:pPr>
        <w:pStyle w:val="Heading2"/>
        <w:jc w:val="right"/>
      </w:pPr>
      <w:r>
        <w:t>Speaker 2</w:t>
      </w:r>
    </w:p>
    <w:p>
      <w:pPr>
        <w:jc w:val="right"/>
      </w:pPr>
      <w:r>
        <w:rPr>
          <w:rFonts w:ascii="Arial" w:hAnsi="Arial"/>
          <w:sz w:val="22"/>
        </w:rPr>
        <w:t>אנחנו שמים רגע בצד את החלק על הסבים והסבתות.</w:t>
      </w:r>
    </w:p>
    <w:p/>
    <w:p>
      <w:pPr>
        <w:pStyle w:val="Heading2"/>
        <w:jc w:val="right"/>
      </w:pPr>
      <w:r>
        <w:t>Speaker 1</w:t>
      </w:r>
    </w:p>
    <w:p>
      <w:pPr>
        <w:jc w:val="right"/>
      </w:pPr>
      <w:r>
        <w:rPr>
          <w:rFonts w:ascii="Arial" w:hAnsi="Arial"/>
          <w:sz w:val="22"/>
        </w:rPr>
        <w:t>עם הלידה שלי.</w:t>
      </w:r>
    </w:p>
    <w:p/>
    <w:p>
      <w:pPr>
        <w:pStyle w:val="Heading2"/>
        <w:jc w:val="right"/>
      </w:pPr>
      <w:r>
        <w:t>Speaker 1</w:t>
      </w:r>
    </w:p>
    <w:p>
      <w:pPr>
        <w:jc w:val="right"/>
      </w:pPr>
      <w:r>
        <w:rPr>
          <w:rFonts w:ascii="Arial" w:hAnsi="Arial"/>
          <w:sz w:val="22"/>
        </w:rPr>
        <w:t>בדיוק, ואפילו שמים בצד את ההורים רגע, כי יכול להיות שיהיו עוד חומרים שאיכשהו יגיעו, ואנחנו נגיע לזה.</w:t>
      </w:r>
    </w:p>
    <w:p/>
    <w:p>
      <w:pPr>
        <w:pStyle w:val="Heading2"/>
        <w:jc w:val="right"/>
      </w:pPr>
      <w:r>
        <w:t>Speaker 2</w:t>
      </w:r>
    </w:p>
    <w:p>
      <w:pPr>
        <w:jc w:val="right"/>
      </w:pPr>
      <w:r>
        <w:rPr>
          <w:rFonts w:ascii="Arial" w:hAnsi="Arial"/>
          <w:sz w:val="22"/>
        </w:rPr>
        <w:t>אנחנו מתחילים ממש מהלידה, בצ'ונוביץ.</w:t>
      </w:r>
    </w:p>
    <w:p/>
    <w:p>
      <w:pPr>
        <w:pStyle w:val="Heading2"/>
        <w:jc w:val="right"/>
      </w:pPr>
      <w:r>
        <w:t>Speaker 1</w:t>
      </w:r>
    </w:p>
    <w:p>
      <w:pPr>
        <w:jc w:val="right"/>
      </w:pPr>
      <w:r>
        <w:rPr>
          <w:rFonts w:ascii="Arial" w:hAnsi="Arial"/>
          <w:sz w:val="22"/>
        </w:rPr>
        <w:t>מה אני צריכה לספר?</w:t>
      </w:r>
    </w:p>
    <w:p/>
    <w:p>
      <w:pPr>
        <w:pStyle w:val="Heading2"/>
        <w:jc w:val="right"/>
      </w:pPr>
      <w:r>
        <w:t>Speaker 1</w:t>
      </w:r>
    </w:p>
    <w:p>
      <w:pPr>
        <w:jc w:val="right"/>
      </w:pPr>
      <w:r>
        <w:rPr>
          <w:rFonts w:ascii="Arial" w:hAnsi="Arial"/>
          <w:sz w:val="22"/>
        </w:rPr>
        <w:t>רגע, רגע, רגע.</w:t>
      </w:r>
    </w:p>
    <w:p/>
    <w:p>
      <w:pPr>
        <w:pStyle w:val="Heading2"/>
        <w:jc w:val="right"/>
      </w:pPr>
      <w:r>
        <w:t>Speaker 1</w:t>
      </w:r>
    </w:p>
    <w:p>
      <w:pPr>
        <w:jc w:val="right"/>
      </w:pPr>
      <w:r>
        <w:rPr>
          <w:rFonts w:ascii="Arial" w:hAnsi="Arial"/>
          <w:sz w:val="22"/>
        </w:rPr>
        <w:t>לא, לא, זה ברור שזה מקליט, אני רוצה לראות מאיפה אנחנו מתחילים.</w:t>
      </w:r>
    </w:p>
    <w:p/>
    <w:p>
      <w:pPr>
        <w:pStyle w:val="Heading2"/>
        <w:jc w:val="right"/>
      </w:pPr>
      <w:r>
        <w:t>Speaker 1</w:t>
      </w:r>
    </w:p>
    <w:p>
      <w:pPr>
        <w:jc w:val="right"/>
      </w:pPr>
      <w:r>
        <w:rPr>
          <w:rFonts w:ascii="Arial" w:hAnsi="Arial"/>
          <w:sz w:val="22"/>
        </w:rPr>
        <w:t>מתחילים מי שעה, שתי דקות, מי שעה ושתי דקות.</w:t>
      </w:r>
    </w:p>
    <w:p/>
    <w:p>
      <w:pPr>
        <w:pStyle w:val="Heading2"/>
        <w:jc w:val="right"/>
      </w:pPr>
      <w:r>
        <w:t>Speaker 2</w:t>
      </w:r>
    </w:p>
    <w:p>
      <w:pPr>
        <w:jc w:val="right"/>
      </w:pPr>
      <w:r>
        <w:rPr>
          <w:rFonts w:ascii="Arial" w:hAnsi="Arial"/>
          <w:sz w:val="22"/>
        </w:rPr>
        <w:t>בסדר, בבקשה נראה.</w:t>
      </w:r>
    </w:p>
    <w:p/>
    <w:p>
      <w:pPr>
        <w:pStyle w:val="Heading2"/>
        <w:jc w:val="right"/>
      </w:pPr>
      <w:r>
        <w:t>Speaker 2</w:t>
      </w:r>
    </w:p>
    <w:p>
      <w:pPr>
        <w:jc w:val="right"/>
      </w:pPr>
      <w:r>
        <w:rPr>
          <w:rFonts w:ascii="Arial" w:hAnsi="Arial"/>
          <w:sz w:val="22"/>
        </w:rPr>
        <w:t>אוקיי, טוב, אז אנחנו, אפשר להתחיל, אם ידוע לך סיפור על הלידה עצמה, מה את יודעת על הלידה עצמה?</w:t>
      </w:r>
    </w:p>
    <w:p/>
    <w:p>
      <w:pPr>
        <w:pStyle w:val="Heading2"/>
        <w:jc w:val="right"/>
      </w:pPr>
      <w:r>
        <w:t>Speaker 2</w:t>
      </w:r>
    </w:p>
    <w:p>
      <w:pPr>
        <w:jc w:val="right"/>
      </w:pPr>
      <w:r>
        <w:rPr>
          <w:rFonts w:ascii="Arial" w:hAnsi="Arial"/>
          <w:sz w:val="22"/>
        </w:rPr>
        <w:t>ככה, בית הילדות שאני נולדתי, אני חושבת שזה היה ב-46, אני זכר מתי הייתי שם, הפך למלון בו קובינה.</w:t>
      </w:r>
    </w:p>
    <w:p/>
    <w:p>
      <w:pPr>
        <w:pStyle w:val="Heading2"/>
        <w:jc w:val="right"/>
      </w:pPr>
      <w:r>
        <w:t>Speaker 2</w:t>
      </w:r>
    </w:p>
    <w:p>
      <w:pPr>
        <w:jc w:val="right"/>
      </w:pPr>
      <w:r>
        <w:rPr>
          <w:rFonts w:ascii="Arial" w:hAnsi="Arial"/>
          <w:sz w:val="22"/>
        </w:rPr>
        <w:t>המלון הכי מפואר בצ'ונוביץ.</w:t>
      </w:r>
    </w:p>
    <w:p/>
    <w:p>
      <w:pPr>
        <w:pStyle w:val="Heading2"/>
        <w:jc w:val="right"/>
      </w:pPr>
      <w:r>
        <w:t>Speaker 2</w:t>
      </w:r>
    </w:p>
    <w:p>
      <w:pPr>
        <w:jc w:val="right"/>
      </w:pPr>
      <w:r>
        <w:rPr>
          <w:rFonts w:ascii="Arial" w:hAnsi="Arial"/>
          <w:sz w:val="22"/>
        </w:rPr>
        <w:t>כלומר, אותו בניין, אבל שיפצו אותו ומאוד יפה.</w:t>
      </w:r>
    </w:p>
    <w:p/>
    <w:p>
      <w:pPr>
        <w:pStyle w:val="Heading2"/>
        <w:jc w:val="right"/>
      </w:pPr>
      <w:r>
        <w:t>Speaker 1</w:t>
      </w:r>
    </w:p>
    <w:p>
      <w:pPr>
        <w:jc w:val="right"/>
      </w:pPr>
      <w:r>
        <w:rPr>
          <w:rFonts w:ascii="Arial" w:hAnsi="Arial"/>
          <w:sz w:val="22"/>
        </w:rPr>
        <w:t>אני אף פעם לא הייתי בבריטה, בוא נדבר ככה, אני נולדתי בבריטה מועצות.</w:t>
      </w:r>
    </w:p>
    <w:p/>
    <w:p>
      <w:pPr>
        <w:pStyle w:val="Heading2"/>
        <w:jc w:val="right"/>
      </w:pPr>
      <w:r>
        <w:t>Speaker 1</w:t>
      </w:r>
    </w:p>
    <w:p>
      <w:pPr>
        <w:jc w:val="right"/>
      </w:pPr>
      <w:r>
        <w:rPr>
          <w:rFonts w:ascii="Arial" w:hAnsi="Arial"/>
          <w:sz w:val="22"/>
        </w:rPr>
        <w:t>חי לימד אותי משהו מאוד מאוד יפה, הומו סובייטיקוס.</w:t>
      </w:r>
    </w:p>
    <w:p/>
    <w:p>
      <w:pPr>
        <w:pStyle w:val="Heading2"/>
        <w:jc w:val="right"/>
      </w:pPr>
      <w:r>
        <w:t>Speaker 1</w:t>
      </w:r>
    </w:p>
    <w:p>
      <w:pPr>
        <w:jc w:val="right"/>
      </w:pPr>
      <w:r>
        <w:rPr>
          <w:rFonts w:ascii="Arial" w:hAnsi="Arial"/>
          <w:sz w:val="22"/>
        </w:rPr>
        <w:t>, אבל אני מאוד לא הומו סובייטיקוס כי אני עזבתי את בריטה מועצות בגיל שמונה.</w:t>
      </w:r>
    </w:p>
    <w:p/>
    <w:p>
      <w:pPr>
        <w:pStyle w:val="Heading2"/>
        <w:jc w:val="right"/>
      </w:pPr>
      <w:r>
        <w:t>Speaker 1</w:t>
      </w:r>
    </w:p>
    <w:p>
      <w:pPr>
        <w:jc w:val="right"/>
      </w:pPr>
      <w:r>
        <w:rPr>
          <w:rFonts w:ascii="Arial" w:hAnsi="Arial"/>
          <w:sz w:val="22"/>
        </w:rPr>
        <w:t>, אבל כל כך הרבה דברים נכנסו, זה ממש מפתיע.</w:t>
      </w:r>
    </w:p>
    <w:p/>
    <w:p>
      <w:pPr>
        <w:pStyle w:val="Heading2"/>
        <w:jc w:val="right"/>
      </w:pPr>
      <w:r>
        <w:t>Speaker 1</w:t>
      </w:r>
    </w:p>
    <w:p>
      <w:pPr>
        <w:jc w:val="right"/>
      </w:pPr>
      <w:r>
        <w:rPr>
          <w:rFonts w:ascii="Arial" w:hAnsi="Arial"/>
          <w:sz w:val="22"/>
        </w:rPr>
        <w:t>ואולי הם לא היו סובייטים, הם היו יהודים, על הלידה שלי.</w:t>
      </w:r>
    </w:p>
    <w:p/>
    <w:p>
      <w:pPr>
        <w:pStyle w:val="Heading2"/>
        <w:jc w:val="right"/>
      </w:pPr>
      <w:r>
        <w:t>Speaker 1</w:t>
      </w:r>
    </w:p>
    <w:p>
      <w:pPr>
        <w:jc w:val="right"/>
      </w:pPr>
      <w:r>
        <w:rPr>
          <w:rFonts w:ascii="Arial" w:hAnsi="Arial"/>
          <w:sz w:val="22"/>
        </w:rPr>
        <w:t>העיר צ'ונוביץ, כשאני נולדתי, הייתה עיר של פליטים יהודים.</w:t>
      </w:r>
    </w:p>
    <w:p/>
    <w:p>
      <w:pPr>
        <w:pStyle w:val="Heading2"/>
        <w:jc w:val="right"/>
      </w:pPr>
      <w:r>
        <w:t>Speaker 1</w:t>
      </w:r>
    </w:p>
    <w:p>
      <w:pPr>
        <w:jc w:val="right"/>
      </w:pPr>
      <w:r>
        <w:rPr>
          <w:rFonts w:ascii="Arial" w:hAnsi="Arial"/>
          <w:sz w:val="22"/>
        </w:rPr>
        <w:t>עד שנת 40, זאת הייתה עיר דוברת גרמנית, יהודים דוברי גרמנית, תחת שלטון רומני, לפני כן שלטון אוסטרו-הונגרי.</w:t>
      </w:r>
    </w:p>
    <w:p/>
    <w:p>
      <w:pPr>
        <w:pStyle w:val="Heading2"/>
        <w:jc w:val="right"/>
      </w:pPr>
      <w:r>
        <w:t>Speaker 1</w:t>
      </w:r>
    </w:p>
    <w:p>
      <w:pPr>
        <w:jc w:val="right"/>
      </w:pPr>
      <w:r>
        <w:rPr>
          <w:rFonts w:ascii="Arial" w:hAnsi="Arial"/>
          <w:sz w:val="22"/>
        </w:rPr>
        <w:t>אחד האנשים המפסמים שיצאו מצ'ונוביץ זה איציק מנגר.</w:t>
      </w:r>
    </w:p>
    <w:p/>
    <w:p>
      <w:pPr>
        <w:pStyle w:val="Heading2"/>
        <w:jc w:val="right"/>
      </w:pPr>
      <w:r>
        <w:t>Speaker 2</w:t>
      </w:r>
    </w:p>
    <w:p>
      <w:pPr>
        <w:jc w:val="right"/>
      </w:pPr>
      <w:r>
        <w:rPr>
          <w:rFonts w:ascii="Arial" w:hAnsi="Arial"/>
          <w:sz w:val="22"/>
        </w:rPr>
        <w:t>הוא היה אלכוהוליסט בלתי נדלי.</w:t>
      </w:r>
    </w:p>
    <w:p/>
    <w:p>
      <w:pPr>
        <w:pStyle w:val="Heading2"/>
        <w:jc w:val="right"/>
      </w:pPr>
      <w:r>
        <w:t>Speaker 2</w:t>
      </w:r>
    </w:p>
    <w:p>
      <w:pPr>
        <w:jc w:val="right"/>
      </w:pPr>
      <w:r>
        <w:rPr>
          <w:rFonts w:ascii="Arial" w:hAnsi="Arial"/>
          <w:sz w:val="22"/>
        </w:rPr>
        <w:t>והוא היה יושב בבתי מרזח, ואחד בבתי המרזח, שזה מרתפים כאלה, הייתי שם עם אבא שלי, ולא פעם אחת, אבא שלי לא היה שטיין, אבל בכל אחר מסיבות שהוא עבד, הוא צריך היה להיות בבית המרזח הזה.</w:t>
      </w:r>
    </w:p>
    <w:p/>
    <w:p>
      <w:pPr>
        <w:pStyle w:val="Heading2"/>
        <w:jc w:val="right"/>
      </w:pPr>
      <w:r>
        <w:t>Speaker 1</w:t>
      </w:r>
    </w:p>
    <w:p>
      <w:pPr>
        <w:jc w:val="right"/>
      </w:pPr>
      <w:r>
        <w:rPr>
          <w:rFonts w:ascii="Arial" w:hAnsi="Arial"/>
          <w:sz w:val="22"/>
        </w:rPr>
        <w:t>גם זה יסופה.</w:t>
      </w:r>
    </w:p>
    <w:p/>
    <w:p>
      <w:pPr>
        <w:pStyle w:val="Heading2"/>
        <w:jc w:val="right"/>
      </w:pPr>
      <w:r>
        <w:t>Speaker 1</w:t>
      </w:r>
    </w:p>
    <w:p>
      <w:pPr>
        <w:jc w:val="right"/>
      </w:pPr>
      <w:r>
        <w:rPr>
          <w:rFonts w:ascii="Arial" w:hAnsi="Arial"/>
          <w:sz w:val="22"/>
        </w:rPr>
        <w:t>אז זאת העיר שנולדת.</w:t>
      </w:r>
    </w:p>
    <w:p/>
    <w:p>
      <w:r>
        <w:t>____________________________________________________________</w:t>
      </w:r>
    </w:p>
    <w:p>
      <w:pPr>
        <w:jc w:val="center"/>
      </w:pPr>
      <w:r>
        <w:t>Summary: 28 sentences from Speaker 1, 16 sentences from Speaker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Hebrew Transcription - rachel_1_chunk_001.wav</dc:title>
  <dc:subject/>
  <dc:creator>Voice to Text System</dc:creator>
  <cp:keywords/>
  <dc:description>generated by python-docx</dc:description>
  <cp:lastModifiedBy/>
  <cp:revision>1</cp:revision>
  <dcterms:created xsi:type="dcterms:W3CDTF">2013-12-23T23:15:00Z</dcterms:created>
  <dcterms:modified xsi:type="dcterms:W3CDTF">2013-12-23T23:15:00Z</dcterms:modified>
  <cp:category/>
</cp:coreProperties>
</file>