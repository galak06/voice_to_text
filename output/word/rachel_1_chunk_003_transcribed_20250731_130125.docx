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Hebrew Voice Transcription</w:t>
      </w:r>
    </w:p>
    <w:p>
      <w:pPr>
        <w:jc w:val="center"/>
      </w:pPr>
      <w:r>
        <w:t>Audio File: rachel_1_chunk_003.wav</w:t>
      </w:r>
    </w:p>
    <w:p>
      <w:pPr>
        <w:jc w:val="center"/>
      </w:pPr>
      <w:r>
        <w:t>Model: medium | Language: Hebrew | Max Speakers: 2</w:t>
      </w:r>
    </w:p>
    <w:p>
      <w:r>
        <w:t>____________________________________________________________</w:t>
      </w:r>
    </w:p>
    <w:p>
      <w:pPr>
        <w:pStyle w:val="Heading2"/>
        <w:jc w:val="right"/>
      </w:pPr>
      <w:r>
        <w:t>Speaker 1</w:t>
      </w:r>
    </w:p>
    <w:p>
      <w:pPr>
        <w:jc w:val="right"/>
      </w:pPr>
      <w:r>
        <w:rPr>
          <w:rFonts w:ascii="Arial" w:hAnsi="Arial"/>
          <w:sz w:val="22"/>
        </w:rPr>
        <w:t>‫הרבה מאוד גדולה עם ניקלים, ‫היא הייתה ניתה גדולה, אבל גדלתי, ‫וככה עשה היום.</w:t>
      </w:r>
    </w:p>
    <w:p/>
    <w:p>
      <w:pPr>
        <w:pStyle w:val="Heading2"/>
        <w:jc w:val="right"/>
      </w:pPr>
      <w:r>
        <w:t>Speaker 1</w:t>
      </w:r>
    </w:p>
    <w:p>
      <w:pPr>
        <w:jc w:val="right"/>
      </w:pPr>
      <w:r>
        <w:rPr>
          <w:rFonts w:ascii="Arial" w:hAnsi="Arial"/>
          <w:sz w:val="22"/>
        </w:rPr>
        <w:t>‫אבל לא רק אני, גם השכנים שלנו, ‫תינוקות ישנו בגיגיות.</w:t>
      </w:r>
    </w:p>
    <w:p/>
    <w:p>
      <w:pPr>
        <w:pStyle w:val="Heading2"/>
        <w:jc w:val="right"/>
      </w:pPr>
      <w:r>
        <w:t>Speaker 2</w:t>
      </w:r>
    </w:p>
    <w:p>
      <w:pPr>
        <w:jc w:val="right"/>
      </w:pPr>
      <w:r>
        <w:rPr>
          <w:rFonts w:ascii="Arial" w:hAnsi="Arial"/>
          <w:sz w:val="22"/>
        </w:rPr>
        <w:t>‫זה חלק מהלידה שלי.</w:t>
      </w:r>
    </w:p>
    <w:p/>
    <w:p>
      <w:pPr>
        <w:pStyle w:val="Heading2"/>
        <w:jc w:val="right"/>
      </w:pPr>
      <w:r>
        <w:t>Speaker 2</w:t>
      </w:r>
    </w:p>
    <w:p>
      <w:pPr>
        <w:jc w:val="right"/>
      </w:pPr>
      <w:r>
        <w:rPr>
          <w:rFonts w:ascii="Arial" w:hAnsi="Arial"/>
          <w:sz w:val="22"/>
        </w:rPr>
        <w:t>‫-כן.</w:t>
      </w:r>
    </w:p>
    <w:p/>
    <w:p>
      <w:pPr>
        <w:pStyle w:val="Heading2"/>
        <w:jc w:val="right"/>
      </w:pPr>
      <w:r>
        <w:t>Speaker 2</w:t>
      </w:r>
    </w:p>
    <w:p>
      <w:pPr>
        <w:jc w:val="right"/>
      </w:pPr>
      <w:r>
        <w:rPr>
          <w:rFonts w:ascii="Arial" w:hAnsi="Arial"/>
          <w:sz w:val="22"/>
        </w:rPr>
        <w:t>‫הקשר היה מאוד מאוד מאוד טוב ‫עם אבא שלי.</w:t>
      </w:r>
    </w:p>
    <w:p/>
    <w:p>
      <w:pPr>
        <w:pStyle w:val="Heading2"/>
        <w:jc w:val="right"/>
      </w:pPr>
      <w:r>
        <w:t>Speaker 2</w:t>
      </w:r>
    </w:p>
    <w:p>
      <w:pPr>
        <w:jc w:val="right"/>
      </w:pPr>
      <w:r>
        <w:rPr>
          <w:rFonts w:ascii="Arial" w:hAnsi="Arial"/>
          <w:sz w:val="22"/>
        </w:rPr>
        <w:t>‫לאבא שלי לא היה את המשפחה.</w:t>
      </w:r>
    </w:p>
    <w:p/>
    <w:p>
      <w:pPr>
        <w:pStyle w:val="Heading2"/>
        <w:jc w:val="right"/>
      </w:pPr>
      <w:r>
        <w:t>Speaker 2</w:t>
      </w:r>
    </w:p>
    <w:p>
      <w:pPr>
        <w:jc w:val="right"/>
      </w:pPr>
      <w:r>
        <w:rPr>
          <w:rFonts w:ascii="Arial" w:hAnsi="Arial"/>
          <w:sz w:val="22"/>
        </w:rPr>
        <w:t>‫הוא היה הפולני היחידי ‫בתוך חבורה של הרומנים.</w:t>
      </w:r>
    </w:p>
    <w:p/>
    <w:p>
      <w:pPr>
        <w:pStyle w:val="Heading2"/>
        <w:jc w:val="right"/>
      </w:pPr>
      <w:r>
        <w:t>Speaker 2</w:t>
      </w:r>
    </w:p>
    <w:p>
      <w:pPr>
        <w:jc w:val="right"/>
      </w:pPr>
      <w:r>
        <w:rPr>
          <w:rFonts w:ascii="Arial" w:hAnsi="Arial"/>
          <w:sz w:val="22"/>
        </w:rPr>
        <w:t>‫אז האוכל לא היה טוב לו, ‫והאידיש שלהם הייתה לא טובה לו.</w:t>
      </w:r>
    </w:p>
    <w:p/>
    <w:p>
      <w:pPr>
        <w:pStyle w:val="Heading2"/>
        <w:jc w:val="right"/>
      </w:pPr>
      <w:r>
        <w:t>Speaker 2</w:t>
      </w:r>
    </w:p>
    <w:p>
      <w:pPr>
        <w:jc w:val="right"/>
      </w:pPr>
      <w:r>
        <w:rPr>
          <w:rFonts w:ascii="Arial" w:hAnsi="Arial"/>
          <w:sz w:val="22"/>
        </w:rPr>
        <w:t>‫אבל רק אז זה היו...</w:t>
      </w:r>
    </w:p>
    <w:p/>
    <w:p>
      <w:pPr>
        <w:pStyle w:val="Heading2"/>
        <w:jc w:val="right"/>
      </w:pPr>
      <w:r>
        <w:t>Speaker 2</w:t>
      </w:r>
    </w:p>
    <w:p>
      <w:pPr>
        <w:jc w:val="right"/>
      </w:pPr>
      <w:r>
        <w:rPr>
          <w:rFonts w:ascii="Arial" w:hAnsi="Arial"/>
          <w:sz w:val="22"/>
        </w:rPr>
        <w:t>‫עם אמא של היחסים היו בסדר כבר.</w:t>
      </w:r>
    </w:p>
    <w:p/>
    <w:p>
      <w:pPr>
        <w:pStyle w:val="Heading2"/>
        <w:jc w:val="right"/>
      </w:pPr>
      <w:r>
        <w:t>Speaker 1</w:t>
      </w:r>
    </w:p>
    <w:p>
      <w:pPr>
        <w:jc w:val="right"/>
      </w:pPr>
      <w:r>
        <w:rPr>
          <w:rFonts w:ascii="Arial" w:hAnsi="Arial"/>
          <w:sz w:val="22"/>
        </w:rPr>
        <w:t>‫אבל מה?</w:t>
      </w:r>
    </w:p>
    <w:p/>
    <w:p>
      <w:pPr>
        <w:pStyle w:val="Heading2"/>
        <w:jc w:val="right"/>
      </w:pPr>
      <w:r>
        <w:t>Speaker 1</w:t>
      </w:r>
    </w:p>
    <w:p>
      <w:pPr>
        <w:jc w:val="right"/>
      </w:pPr>
      <w:r>
        <w:rPr>
          <w:rFonts w:ascii="Arial" w:hAnsi="Arial"/>
          <w:sz w:val="22"/>
        </w:rPr>
        <w:t>הייתה שם נפש נהדרת.</w:t>
      </w:r>
    </w:p>
    <w:p/>
    <w:p>
      <w:pPr>
        <w:pStyle w:val="Heading2"/>
        <w:jc w:val="right"/>
      </w:pPr>
      <w:r>
        <w:t>Speaker 1</w:t>
      </w:r>
    </w:p>
    <w:p>
      <w:pPr>
        <w:jc w:val="right"/>
      </w:pPr>
      <w:r>
        <w:rPr>
          <w:rFonts w:ascii="Arial" w:hAnsi="Arial"/>
          <w:sz w:val="22"/>
        </w:rPr>
        <w:t>‫הסבתא רב והסבתא בז'ים.</w:t>
      </w:r>
    </w:p>
    <w:p/>
    <w:p>
      <w:pPr>
        <w:pStyle w:val="Heading2"/>
        <w:jc w:val="right"/>
      </w:pPr>
      <w:r>
        <w:t>Speaker 1</w:t>
      </w:r>
    </w:p>
    <w:p>
      <w:pPr>
        <w:jc w:val="right"/>
      </w:pPr>
      <w:r>
        <w:rPr>
          <w:rFonts w:ascii="Arial" w:hAnsi="Arial"/>
          <w:sz w:val="22"/>
        </w:rPr>
        <w:t>‫זאת הייתה נפש נהדרת.</w:t>
      </w:r>
    </w:p>
    <w:p/>
    <w:p>
      <w:pPr>
        <w:pStyle w:val="Heading2"/>
        <w:jc w:val="right"/>
      </w:pPr>
      <w:r>
        <w:t>Speaker 1</w:t>
      </w:r>
    </w:p>
    <w:p>
      <w:pPr>
        <w:jc w:val="right"/>
      </w:pPr>
      <w:r>
        <w:rPr>
          <w:rFonts w:ascii="Arial" w:hAnsi="Arial"/>
          <w:sz w:val="22"/>
        </w:rPr>
        <w:t>ולמה?</w:t>
      </w:r>
    </w:p>
    <w:p/>
    <w:p>
      <w:pPr>
        <w:pStyle w:val="Heading2"/>
        <w:jc w:val="right"/>
      </w:pPr>
      <w:r>
        <w:t>Speaker 1</w:t>
      </w:r>
    </w:p>
    <w:p>
      <w:pPr>
        <w:jc w:val="right"/>
      </w:pPr>
      <w:r>
        <w:rPr>
          <w:rFonts w:ascii="Arial" w:hAnsi="Arial"/>
          <w:sz w:val="22"/>
        </w:rPr>
        <w:t>‫אני רק...</w:t>
      </w:r>
    </w:p>
    <w:p/>
    <w:p>
      <w:pPr>
        <w:pStyle w:val="Heading2"/>
        <w:jc w:val="right"/>
      </w:pPr>
      <w:r>
        <w:t>Speaker 1</w:t>
      </w:r>
    </w:p>
    <w:p>
      <w:pPr>
        <w:jc w:val="right"/>
      </w:pPr>
      <w:r>
        <w:rPr>
          <w:rFonts w:ascii="Arial" w:hAnsi="Arial"/>
          <w:sz w:val="22"/>
        </w:rPr>
        <w:t>רגע, אני רק אעצור.</w:t>
      </w:r>
    </w:p>
    <w:p/>
    <w:p>
      <w:pPr>
        <w:pStyle w:val="Heading2"/>
        <w:jc w:val="right"/>
      </w:pPr>
      <w:r>
        <w:t>Speaker 1</w:t>
      </w:r>
    </w:p>
    <w:p>
      <w:pPr>
        <w:jc w:val="right"/>
      </w:pPr>
      <w:r>
        <w:rPr>
          <w:rFonts w:ascii="Arial" w:hAnsi="Arial"/>
          <w:sz w:val="22"/>
        </w:rPr>
        <w:t>‫נראה לי שעדיף את זה לא לעשות, ‫כי זה יפוגם בקליכות שלה.</w:t>
      </w:r>
    </w:p>
    <w:p/>
    <w:p>
      <w:pPr>
        <w:pStyle w:val="Heading2"/>
        <w:jc w:val="right"/>
      </w:pPr>
      <w:r>
        <w:t>Speaker 2</w:t>
      </w:r>
    </w:p>
    <w:p>
      <w:pPr>
        <w:jc w:val="right"/>
      </w:pPr>
      <w:r>
        <w:rPr>
          <w:rFonts w:ascii="Arial" w:hAnsi="Arial"/>
          <w:sz w:val="22"/>
        </w:rPr>
        <w:t>‫-לא, לא, לא.</w:t>
      </w:r>
    </w:p>
    <w:p/>
    <w:p>
      <w:pPr>
        <w:pStyle w:val="Heading2"/>
        <w:jc w:val="right"/>
      </w:pPr>
      <w:r>
        <w:t>Speaker 2</w:t>
      </w:r>
    </w:p>
    <w:p>
      <w:pPr>
        <w:jc w:val="right"/>
      </w:pPr>
      <w:r>
        <w:rPr>
          <w:rFonts w:ascii="Arial" w:hAnsi="Arial"/>
          <w:sz w:val="22"/>
        </w:rPr>
        <w:t>‫אה...</w:t>
      </w:r>
    </w:p>
    <w:p/>
    <w:p>
      <w:pPr>
        <w:pStyle w:val="Heading2"/>
        <w:jc w:val="right"/>
      </w:pPr>
      <w:r>
        <w:t>Speaker 2</w:t>
      </w:r>
    </w:p>
    <w:p>
      <w:pPr>
        <w:jc w:val="right"/>
      </w:pPr>
      <w:r>
        <w:rPr>
          <w:rFonts w:ascii="Arial" w:hAnsi="Arial"/>
          <w:sz w:val="22"/>
        </w:rPr>
        <w:t>‫-שלא לעשות.</w:t>
      </w:r>
    </w:p>
    <w:p/>
    <w:p>
      <w:pPr>
        <w:pStyle w:val="Heading2"/>
        <w:jc w:val="right"/>
      </w:pPr>
      <w:r>
        <w:t>Speaker 2</w:t>
      </w:r>
    </w:p>
    <w:p>
      <w:pPr>
        <w:jc w:val="right"/>
      </w:pPr>
      <w:r>
        <w:rPr>
          <w:rFonts w:ascii="Arial" w:hAnsi="Arial"/>
          <w:sz w:val="22"/>
        </w:rPr>
        <w:t>‫-אוי, סליחה, סליחה.</w:t>
      </w:r>
    </w:p>
    <w:p/>
    <w:p>
      <w:pPr>
        <w:pStyle w:val="Heading2"/>
        <w:jc w:val="right"/>
      </w:pPr>
      <w:r>
        <w:t>Speaker 2</w:t>
      </w:r>
    </w:p>
    <w:p>
      <w:pPr>
        <w:jc w:val="right"/>
      </w:pPr>
      <w:r>
        <w:rPr>
          <w:rFonts w:ascii="Arial" w:hAnsi="Arial"/>
          <w:sz w:val="22"/>
        </w:rPr>
        <w:t>‫לא לעשות.</w:t>
      </w:r>
    </w:p>
    <w:p/>
    <w:p>
      <w:pPr>
        <w:pStyle w:val="Heading2"/>
        <w:jc w:val="right"/>
      </w:pPr>
      <w:r>
        <w:t>Speaker 2</w:t>
      </w:r>
    </w:p>
    <w:p>
      <w:pPr>
        <w:jc w:val="right"/>
      </w:pPr>
      <w:r>
        <w:rPr>
          <w:rFonts w:ascii="Arial" w:hAnsi="Arial"/>
          <w:sz w:val="22"/>
        </w:rPr>
        <w:t>‫-הייתה הנפש הנהדרת שהייתה, ‫והייתה ביניהם אהבת אבד ‫בין הסבתא לאבא שלי.</w:t>
      </w:r>
    </w:p>
    <w:p/>
    <w:p>
      <w:pPr>
        <w:pStyle w:val="Heading2"/>
        <w:jc w:val="right"/>
      </w:pPr>
      <w:r>
        <w:t>Speaker 1</w:t>
      </w:r>
    </w:p>
    <w:p>
      <w:pPr>
        <w:jc w:val="right"/>
      </w:pPr>
      <w:r>
        <w:rPr>
          <w:rFonts w:ascii="Arial" w:hAnsi="Arial"/>
          <w:sz w:val="22"/>
        </w:rPr>
        <w:t>ולמה?</w:t>
      </w:r>
    </w:p>
    <w:p/>
    <w:p>
      <w:pPr>
        <w:pStyle w:val="Heading2"/>
        <w:jc w:val="right"/>
      </w:pPr>
      <w:r>
        <w:t>Speaker 1</w:t>
      </w:r>
    </w:p>
    <w:p>
      <w:pPr>
        <w:jc w:val="right"/>
      </w:pPr>
      <w:r>
        <w:rPr>
          <w:rFonts w:ascii="Arial" w:hAnsi="Arial"/>
          <w:sz w:val="22"/>
        </w:rPr>
        <w:t>‫אבא שלי גדל על רקע יהודי מסורתי.</w:t>
      </w:r>
    </w:p>
    <w:p/>
    <w:p>
      <w:pPr>
        <w:pStyle w:val="Heading2"/>
        <w:jc w:val="right"/>
      </w:pPr>
      <w:r>
        <w:t>Speaker 1</w:t>
      </w:r>
    </w:p>
    <w:p>
      <w:pPr>
        <w:jc w:val="right"/>
      </w:pPr>
      <w:r>
        <w:rPr>
          <w:rFonts w:ascii="Arial" w:hAnsi="Arial"/>
          <w:sz w:val="22"/>
        </w:rPr>
        <w:t>‫הוא היה בשומר הצעיר.</w:t>
      </w:r>
    </w:p>
    <w:p/>
    <w:p>
      <w:pPr>
        <w:pStyle w:val="Heading2"/>
        <w:jc w:val="right"/>
      </w:pPr>
      <w:r>
        <w:t>Speaker 1</w:t>
      </w:r>
    </w:p>
    <w:p>
      <w:pPr>
        <w:jc w:val="right"/>
      </w:pPr>
      <w:r>
        <w:rPr>
          <w:rFonts w:ascii="Arial" w:hAnsi="Arial"/>
          <w:sz w:val="22"/>
        </w:rPr>
        <w:t>‫הסבתא שלי הייתה חברה ‫בתנועת נשים ציוניות.</w:t>
      </w:r>
    </w:p>
    <w:p/>
    <w:p>
      <w:pPr>
        <w:pStyle w:val="Heading2"/>
        <w:jc w:val="right"/>
      </w:pPr>
      <w:r>
        <w:t>Speaker 1</w:t>
      </w:r>
    </w:p>
    <w:p>
      <w:pPr>
        <w:jc w:val="right"/>
      </w:pPr>
      <w:r>
        <w:rPr>
          <w:rFonts w:ascii="Arial" w:hAnsi="Arial"/>
          <w:sz w:val="22"/>
        </w:rPr>
        <w:t>‫אבל הבית היה בית ‫של שומר מצוות ושומרי שבת.</w:t>
      </w:r>
    </w:p>
    <w:p/>
    <w:p>
      <w:pPr>
        <w:pStyle w:val="Heading2"/>
        <w:jc w:val="right"/>
      </w:pPr>
      <w:r>
        <w:t>Speaker 1</w:t>
      </w:r>
    </w:p>
    <w:p>
      <w:pPr>
        <w:jc w:val="right"/>
      </w:pPr>
      <w:r>
        <w:rPr>
          <w:rFonts w:ascii="Arial" w:hAnsi="Arial"/>
          <w:sz w:val="22"/>
        </w:rPr>
        <w:t>‫והסבא למשל, הם גרו יחד ‫עם הסבא והסבתא, ‫אז שישי, אבא שלי, כילד, כנער, ‫היה צריך להיות ברוחות שישי.</w:t>
      </w:r>
    </w:p>
    <w:p/>
    <w:p>
      <w:pPr>
        <w:pStyle w:val="Heading2"/>
        <w:jc w:val="right"/>
      </w:pPr>
      <w:r>
        <w:t>Speaker 1</w:t>
      </w:r>
    </w:p>
    <w:p>
      <w:pPr>
        <w:jc w:val="right"/>
      </w:pPr>
      <w:r>
        <w:rPr>
          <w:rFonts w:ascii="Arial" w:hAnsi="Arial"/>
          <w:sz w:val="22"/>
        </w:rPr>
        <w:t>‫אבל אחרי שגברו לאכול, ‫הוא לוקח את האופניים ואת הסיגריות ‫והלכים בחברים שלו, והסבא עסקים.</w:t>
      </w:r>
    </w:p>
    <w:p/>
    <w:p>
      <w:pPr>
        <w:pStyle w:val="Heading2"/>
        <w:jc w:val="right"/>
      </w:pPr>
      <w:r>
        <w:t>Speaker 1</w:t>
      </w:r>
    </w:p>
    <w:p>
      <w:pPr>
        <w:jc w:val="right"/>
      </w:pPr>
      <w:r>
        <w:rPr>
          <w:rFonts w:ascii="Arial" w:hAnsi="Arial"/>
          <w:sz w:val="22"/>
        </w:rPr>
        <w:t>‫כלומר, זה לא היה משהו שהיה.</w:t>
      </w:r>
    </w:p>
    <w:p/>
    <w:p>
      <w:pPr>
        <w:pStyle w:val="Heading2"/>
        <w:jc w:val="right"/>
      </w:pPr>
      <w:r>
        <w:t>Speaker 1</w:t>
      </w:r>
    </w:p>
    <w:p>
      <w:pPr>
        <w:jc w:val="right"/>
      </w:pPr>
      <w:r>
        <w:rPr>
          <w:rFonts w:ascii="Arial" w:hAnsi="Arial"/>
          <w:sz w:val="22"/>
        </w:rPr>
        <w:t>‫אז זה היה חלק מהבית ‫שהיה לנו בברית המועצות.</w:t>
      </w:r>
    </w:p>
    <w:p/>
    <w:p>
      <w:pPr>
        <w:pStyle w:val="Heading2"/>
        <w:jc w:val="right"/>
      </w:pPr>
      <w:r>
        <w:t>Speaker 2</w:t>
      </w:r>
    </w:p>
    <w:p>
      <w:pPr>
        <w:jc w:val="right"/>
      </w:pPr>
      <w:r>
        <w:rPr>
          <w:rFonts w:ascii="Arial" w:hAnsi="Arial"/>
          <w:sz w:val="22"/>
        </w:rPr>
        <w:t>‫עכשיו, כל...</w:t>
      </w:r>
    </w:p>
    <w:p/>
    <w:p>
      <w:pPr>
        <w:pStyle w:val="Heading2"/>
        <w:jc w:val="right"/>
      </w:pPr>
      <w:r>
        <w:t>Speaker 2</w:t>
      </w:r>
    </w:p>
    <w:p>
      <w:pPr>
        <w:jc w:val="right"/>
      </w:pPr>
      <w:r>
        <w:rPr>
          <w:rFonts w:ascii="Arial" w:hAnsi="Arial"/>
          <w:sz w:val="22"/>
        </w:rPr>
        <w:t>נגיד, ‫אימא שלי דיברה אידיש, ‫אבל היא לא יודעת לקרוא ולכתוב, ‫כי היא לא למדה בבית ספר שאפשר...</w:t>
      </w:r>
    </w:p>
    <w:p/>
    <w:p>
      <w:pPr>
        <w:pStyle w:val="Heading2"/>
        <w:jc w:val="right"/>
      </w:pPr>
      <w:r>
        <w:t>Speaker 2</w:t>
      </w:r>
    </w:p>
    <w:p>
      <w:pPr>
        <w:jc w:val="right"/>
      </w:pPr>
      <w:r>
        <w:rPr>
          <w:rFonts w:ascii="Arial" w:hAnsi="Arial"/>
          <w:sz w:val="22"/>
        </w:rPr>
        <w:t>‫אימא שלי למדה בבית ספר הורמני, ‫ואימא שלי למדה בבית ספר רוסי.</w:t>
      </w:r>
    </w:p>
    <w:p/>
    <w:p>
      <w:pPr>
        <w:pStyle w:val="Heading2"/>
        <w:jc w:val="right"/>
      </w:pPr>
      <w:r>
        <w:t>Speaker 2</w:t>
      </w:r>
    </w:p>
    <w:p>
      <w:pPr>
        <w:jc w:val="right"/>
      </w:pPr>
      <w:r>
        <w:rPr>
          <w:rFonts w:ascii="Arial" w:hAnsi="Arial"/>
          <w:sz w:val="22"/>
        </w:rPr>
        <w:t>‫אבל אידיש היא לא...</w:t>
      </w:r>
    </w:p>
    <w:p/>
    <w:p>
      <w:pPr>
        <w:pStyle w:val="Heading2"/>
        <w:jc w:val="right"/>
      </w:pPr>
      <w:r>
        <w:t>Speaker 2</w:t>
      </w:r>
    </w:p>
    <w:p>
      <w:pPr>
        <w:jc w:val="right"/>
      </w:pPr>
      <w:r>
        <w:rPr>
          <w:rFonts w:ascii="Arial" w:hAnsi="Arial"/>
          <w:sz w:val="22"/>
        </w:rPr>
        <w:t>‫ברית אין מה לדבר.</w:t>
      </w:r>
    </w:p>
    <w:p/>
    <w:p>
      <w:pPr>
        <w:pStyle w:val="Heading2"/>
        <w:jc w:val="right"/>
      </w:pPr>
      <w:r>
        <w:t>Speaker 2</w:t>
      </w:r>
    </w:p>
    <w:p>
      <w:pPr>
        <w:jc w:val="right"/>
      </w:pPr>
      <w:r>
        <w:rPr>
          <w:rFonts w:ascii="Arial" w:hAnsi="Arial"/>
          <w:sz w:val="22"/>
        </w:rPr>
        <w:t>‫והסבתא הייתה אישה מאוד דתיה, ‫מאוד דתיה.</w:t>
      </w:r>
    </w:p>
    <w:p/>
    <w:p>
      <w:pPr>
        <w:pStyle w:val="Heading2"/>
        <w:jc w:val="right"/>
      </w:pPr>
      <w:r>
        <w:t>Speaker 1</w:t>
      </w:r>
    </w:p>
    <w:p>
      <w:pPr>
        <w:jc w:val="right"/>
      </w:pPr>
      <w:r>
        <w:rPr>
          <w:rFonts w:ascii="Arial" w:hAnsi="Arial"/>
          <w:sz w:val="22"/>
        </w:rPr>
        <w:t>‫ואם אני...</w:t>
      </w:r>
    </w:p>
    <w:p/>
    <w:p>
      <w:pPr>
        <w:pStyle w:val="Heading2"/>
        <w:jc w:val="right"/>
      </w:pPr>
      <w:r>
        <w:t>Speaker 1</w:t>
      </w:r>
    </w:p>
    <w:p>
      <w:pPr>
        <w:jc w:val="right"/>
      </w:pPr>
      <w:r>
        <w:rPr>
          <w:rFonts w:ascii="Arial" w:hAnsi="Arial"/>
          <w:sz w:val="22"/>
        </w:rPr>
        <w:t>יש לזהות יהודית ‫מאוד מאוד גדולה, זה מהסבתא.</w:t>
      </w:r>
    </w:p>
    <w:p/>
    <w:p>
      <w:pPr>
        <w:pStyle w:val="Heading2"/>
        <w:jc w:val="right"/>
      </w:pPr>
      <w:r>
        <w:t>Speaker 1</w:t>
      </w:r>
    </w:p>
    <w:p>
      <w:pPr>
        <w:jc w:val="right"/>
      </w:pPr>
      <w:r>
        <w:rPr>
          <w:rFonts w:ascii="Arial" w:hAnsi="Arial"/>
          <w:sz w:val="22"/>
        </w:rPr>
        <w:t>‫והבית היה מאוד קשה, ‫וזה היה גם בהנהלתו של אבא שלי ‫וגם בהנהלתה של הסבתא.</w:t>
      </w:r>
    </w:p>
    <w:p/>
    <w:p>
      <w:pPr>
        <w:pStyle w:val="Heading2"/>
        <w:jc w:val="right"/>
      </w:pPr>
      <w:r>
        <w:t>Speaker 1</w:t>
      </w:r>
    </w:p>
    <w:p>
      <w:pPr>
        <w:jc w:val="right"/>
      </w:pPr>
      <w:r>
        <w:rPr>
          <w:rFonts w:ascii="Arial" w:hAnsi="Arial"/>
          <w:sz w:val="22"/>
        </w:rPr>
        <w:t>‫זה חלק מהילדות, זאת הייתה ילדות.</w:t>
      </w:r>
    </w:p>
    <w:p/>
    <w:p>
      <w:pPr>
        <w:pStyle w:val="Heading2"/>
        <w:jc w:val="right"/>
      </w:pPr>
      <w:r>
        <w:t>Speaker 1</w:t>
      </w:r>
    </w:p>
    <w:p>
      <w:pPr>
        <w:jc w:val="right"/>
      </w:pPr>
      <w:r>
        <w:rPr>
          <w:rFonts w:ascii="Arial" w:hAnsi="Arial"/>
          <w:sz w:val="22"/>
        </w:rPr>
        <w:t>‫אז אני רגע רוצה להבין...</w:t>
      </w:r>
    </w:p>
    <w:p/>
    <w:p>
      <w:pPr>
        <w:pStyle w:val="Heading2"/>
        <w:jc w:val="right"/>
      </w:pPr>
      <w:r>
        <w:t>Speaker 1</w:t>
      </w:r>
    </w:p>
    <w:p>
      <w:pPr>
        <w:jc w:val="right"/>
      </w:pPr>
      <w:r>
        <w:rPr>
          <w:rFonts w:ascii="Arial" w:hAnsi="Arial"/>
          <w:sz w:val="22"/>
        </w:rPr>
        <w:t>‫בעצם בגלל שלא דיברנו ‫על הסבים והסבתאות ‫ועל ההתגלגלות של ההורים, ‫בעצם ההורים הגיעו בעצם...</w:t>
      </w:r>
    </w:p>
    <w:p/>
    <w:p>
      <w:pPr>
        <w:pStyle w:val="Heading2"/>
        <w:jc w:val="right"/>
      </w:pPr>
      <w:r>
        <w:t>Speaker 2</w:t>
      </w:r>
    </w:p>
    <w:p>
      <w:pPr>
        <w:jc w:val="right"/>
      </w:pPr>
      <w:r>
        <w:rPr>
          <w:rFonts w:ascii="Arial" w:hAnsi="Arial"/>
          <w:sz w:val="22"/>
        </w:rPr>
        <w:t>‫לצ'רנוביץ.</w:t>
      </w:r>
    </w:p>
    <w:p/>
    <w:p>
      <w:pPr>
        <w:pStyle w:val="Heading2"/>
        <w:jc w:val="right"/>
      </w:pPr>
      <w:r>
        <w:t>Speaker 2</w:t>
      </w:r>
    </w:p>
    <w:p>
      <w:pPr>
        <w:jc w:val="right"/>
      </w:pPr>
      <w:r>
        <w:rPr>
          <w:rFonts w:ascii="Arial" w:hAnsi="Arial"/>
          <w:sz w:val="22"/>
        </w:rPr>
        <w:t>‫-לצ'רנוביץ.</w:t>
      </w:r>
    </w:p>
    <w:p/>
    <w:p>
      <w:pPr>
        <w:pStyle w:val="Heading2"/>
        <w:jc w:val="right"/>
      </w:pPr>
      <w:r>
        <w:t>Speaker 2</w:t>
      </w:r>
    </w:p>
    <w:p>
      <w:pPr>
        <w:jc w:val="right"/>
      </w:pPr>
      <w:r>
        <w:rPr>
          <w:rFonts w:ascii="Arial" w:hAnsi="Arial"/>
          <w:sz w:val="22"/>
        </w:rPr>
        <w:t>‫47.</w:t>
      </w:r>
    </w:p>
    <w:p/>
    <w:p>
      <w:pPr>
        <w:pStyle w:val="Heading2"/>
        <w:jc w:val="right"/>
      </w:pPr>
      <w:r>
        <w:t>Speaker 2</w:t>
      </w:r>
    </w:p>
    <w:p>
      <w:pPr>
        <w:jc w:val="right"/>
      </w:pPr>
      <w:r>
        <w:rPr>
          <w:rFonts w:ascii="Arial" w:hAnsi="Arial"/>
          <w:sz w:val="22"/>
        </w:rPr>
        <w:t>‫-ב-47, כששם, בעצם, נמצאת כבר סבתא...</w:t>
      </w:r>
    </w:p>
    <w:p/>
    <w:p>
      <w:pPr>
        <w:pStyle w:val="Heading2"/>
        <w:jc w:val="right"/>
      </w:pPr>
      <w:r>
        <w:t>Speaker 2</w:t>
      </w:r>
    </w:p>
    <w:p>
      <w:pPr>
        <w:jc w:val="right"/>
      </w:pPr>
      <w:r>
        <w:rPr>
          <w:rFonts w:ascii="Arial" w:hAnsi="Arial"/>
          <w:sz w:val="22"/>
        </w:rPr>
        <w:t>‫לא, לא, לא, הם הגיעו...</w:t>
      </w:r>
    </w:p>
    <w:p/>
    <w:p>
      <w:pPr>
        <w:pStyle w:val="Heading2"/>
        <w:jc w:val="right"/>
      </w:pPr>
      <w:r>
        <w:t>Speaker 2</w:t>
      </w:r>
    </w:p>
    <w:p>
      <w:pPr>
        <w:jc w:val="right"/>
      </w:pPr>
      <w:r>
        <w:rPr>
          <w:rFonts w:ascii="Arial" w:hAnsi="Arial"/>
          <w:sz w:val="22"/>
        </w:rPr>
        <w:t>‫אימא שלי ואבא שלי הגיעו לפני כן, ‫חיפשו דירה, מצאו את זה, ‫ואז הגיעה את אימא שלי גדלה ‫האחות של סבתא שלי נפטרה, ‫לאחות הזאת לא היו ילדים, ‫אז היא ניהלה שלושה ילדים ‫שנשארו והייתה הסבתא האבא, ‫היה בעלה של הדותה, ‫וכל הן לא היו בחד הלכות.</w:t>
      </w:r>
    </w:p>
    <w:p/>
    <w:p>
      <w:pPr>
        <w:pStyle w:val="Heading2"/>
        <w:jc w:val="right"/>
      </w:pPr>
      <w:r>
        <w:t>Speaker 1</w:t>
      </w:r>
    </w:p>
    <w:p>
      <w:pPr>
        <w:jc w:val="right"/>
      </w:pPr>
      <w:r>
        <w:rPr>
          <w:rFonts w:ascii="Arial" w:hAnsi="Arial"/>
          <w:sz w:val="22"/>
        </w:rPr>
        <w:t>‫אז בעצם...</w:t>
      </w:r>
    </w:p>
    <w:p/>
    <w:p>
      <w:pPr>
        <w:pStyle w:val="Heading2"/>
        <w:jc w:val="right"/>
      </w:pPr>
      <w:r>
        <w:t>Speaker 1</w:t>
      </w:r>
    </w:p>
    <w:p>
      <w:pPr>
        <w:jc w:val="right"/>
      </w:pPr>
      <w:r>
        <w:rPr>
          <w:rFonts w:ascii="Arial" w:hAnsi="Arial"/>
          <w:sz w:val="22"/>
        </w:rPr>
        <w:t>‫-זה אלה שמוש...</w:t>
      </w:r>
    </w:p>
    <w:p/>
    <w:p>
      <w:pPr>
        <w:pStyle w:val="Heading2"/>
        <w:jc w:val="right"/>
      </w:pPr>
      <w:r>
        <w:t>Speaker 1</w:t>
      </w:r>
    </w:p>
    <w:p>
      <w:pPr>
        <w:jc w:val="right"/>
      </w:pPr>
      <w:r>
        <w:rPr>
          <w:rFonts w:ascii="Arial" w:hAnsi="Arial"/>
          <w:sz w:val="22"/>
        </w:rPr>
        <w:t>‫כל האנשים, כל המשפחה חייה ‫בחדר אחד?</w:t>
      </w:r>
    </w:p>
    <w:p/>
    <w:p>
      <w:pPr>
        <w:pStyle w:val="Heading2"/>
        <w:jc w:val="right"/>
      </w:pPr>
      <w:r>
        <w:t>Speaker 2</w:t>
      </w:r>
    </w:p>
    <w:p>
      <w:pPr>
        <w:jc w:val="right"/>
      </w:pPr>
      <w:r>
        <w:rPr>
          <w:rFonts w:ascii="Arial" w:hAnsi="Arial"/>
          <w:sz w:val="22"/>
        </w:rPr>
        <w:t>‫-בחדר אחד, כן.</w:t>
      </w:r>
    </w:p>
    <w:p/>
    <w:p>
      <w:pPr>
        <w:pStyle w:val="Heading2"/>
        <w:jc w:val="right"/>
      </w:pPr>
      <w:r>
        <w:t>Speaker 2</w:t>
      </w:r>
    </w:p>
    <w:p>
      <w:pPr>
        <w:jc w:val="right"/>
      </w:pPr>
      <w:r>
        <w:rPr>
          <w:rFonts w:ascii="Arial" w:hAnsi="Arial"/>
          <w:sz w:val="22"/>
        </w:rPr>
        <w:t>‫אוקיי.</w:t>
      </w:r>
    </w:p>
    <w:p/>
    <w:p>
      <w:pPr>
        <w:pStyle w:val="Heading2"/>
        <w:jc w:val="right"/>
      </w:pPr>
      <w:r>
        <w:t>Speaker 2</w:t>
      </w:r>
    </w:p>
    <w:p>
      <w:pPr>
        <w:jc w:val="right"/>
      </w:pPr>
      <w:r>
        <w:rPr>
          <w:rFonts w:ascii="Arial" w:hAnsi="Arial"/>
          <w:sz w:val="22"/>
        </w:rPr>
        <w:t>ו...</w:t>
      </w:r>
    </w:p>
    <w:p/>
    <w:p>
      <w:pPr>
        <w:pStyle w:val="Heading2"/>
        <w:jc w:val="right"/>
      </w:pPr>
      <w:r>
        <w:t>Speaker 2</w:t>
      </w:r>
    </w:p>
    <w:p>
      <w:pPr>
        <w:jc w:val="right"/>
      </w:pPr>
      <w:r>
        <w:rPr>
          <w:rFonts w:ascii="Arial" w:hAnsi="Arial"/>
          <w:sz w:val="22"/>
        </w:rPr>
        <w:t>‫-ואחת הסיבות שאבא שלי ‫רצה לנסוע לפלסטינה, ‫זה גם לצאת מהדבר הזה, ‫מהשיטה הקומוניסטית, ‫מהחוסר דיור, מכל מיני דברים.</w:t>
      </w:r>
    </w:p>
    <w:p/>
    <w:p>
      <w:pPr>
        <w:pStyle w:val="Heading2"/>
        <w:jc w:val="right"/>
      </w:pPr>
      <w:r>
        <w:t>Speaker 2</w:t>
      </w:r>
    </w:p>
    <w:p>
      <w:pPr>
        <w:jc w:val="right"/>
      </w:pPr>
      <w:r>
        <w:rPr>
          <w:rFonts w:ascii="Arial" w:hAnsi="Arial"/>
          <w:sz w:val="22"/>
        </w:rPr>
        <w:t>‫ואמרתי לך, כסף היה, ‫אבל הכסף היה כסף שחור.</w:t>
      </w:r>
    </w:p>
    <w:p/>
    <w:p>
      <w:pPr>
        <w:pStyle w:val="Heading2"/>
        <w:jc w:val="right"/>
      </w:pPr>
      <w:r>
        <w:t>Speaker 2</w:t>
      </w:r>
    </w:p>
    <w:p>
      <w:pPr>
        <w:jc w:val="right"/>
      </w:pPr>
      <w:r>
        <w:rPr>
          <w:rFonts w:ascii="Arial" w:hAnsi="Arial"/>
          <w:sz w:val="22"/>
        </w:rPr>
        <w:t>‫ואני אמרת לך, בצורה ‫אני לא יודע בת שמונה, ‫אני גם ידעתי מאיפה מגיע ‫הכסף השחור.</w:t>
      </w:r>
    </w:p>
    <w:p/>
    <w:p>
      <w:pPr>
        <w:pStyle w:val="Heading2"/>
        <w:jc w:val="right"/>
      </w:pPr>
      <w:r>
        <w:t>Speaker 2</w:t>
      </w:r>
    </w:p>
    <w:p>
      <w:pPr>
        <w:jc w:val="right"/>
      </w:pPr>
      <w:r>
        <w:rPr>
          <w:rFonts w:ascii="Arial" w:hAnsi="Arial"/>
          <w:sz w:val="22"/>
        </w:rPr>
        <w:t>‫אבל אמרו לזה, לא לדבר, ‫לא לדברתי.</w:t>
      </w:r>
    </w:p>
    <w:p/>
    <w:p>
      <w:pPr>
        <w:pStyle w:val="Heading2"/>
        <w:jc w:val="right"/>
      </w:pPr>
      <w:r>
        <w:t>Speaker 1</w:t>
      </w:r>
    </w:p>
    <w:p>
      <w:pPr>
        <w:jc w:val="right"/>
      </w:pPr>
      <w:r>
        <w:rPr>
          <w:rFonts w:ascii="Arial" w:hAnsi="Arial"/>
          <w:sz w:val="22"/>
        </w:rPr>
        <w:t>‫אז בואי...</w:t>
      </w:r>
    </w:p>
    <w:p/>
    <w:p>
      <w:pPr>
        <w:pStyle w:val="Heading2"/>
        <w:jc w:val="right"/>
      </w:pPr>
      <w:r>
        <w:t>Speaker 1</w:t>
      </w:r>
    </w:p>
    <w:p>
      <w:pPr>
        <w:jc w:val="right"/>
      </w:pPr>
      <w:r>
        <w:rPr>
          <w:rFonts w:ascii="Arial" w:hAnsi="Arial"/>
          <w:sz w:val="22"/>
        </w:rPr>
        <w:t>‫-אני מספרת את צילה.</w:t>
      </w:r>
    </w:p>
    <w:p/>
    <w:p>
      <w:pPr>
        <w:pStyle w:val="Heading2"/>
        <w:jc w:val="right"/>
      </w:pPr>
      <w:r>
        <w:t>Speaker 1</w:t>
      </w:r>
    </w:p>
    <w:p>
      <w:pPr>
        <w:jc w:val="right"/>
      </w:pPr>
      <w:r>
        <w:rPr>
          <w:rFonts w:ascii="Arial" w:hAnsi="Arial"/>
          <w:sz w:val="22"/>
        </w:rPr>
        <w:t>‫באמת ככה אנחנו מדברים ‫על תקופה ש...</w:t>
      </w:r>
    </w:p>
    <w:p/>
    <w:p>
      <w:pPr>
        <w:pStyle w:val="Heading2"/>
        <w:jc w:val="right"/>
      </w:pPr>
      <w:r>
        <w:t>Speaker 2</w:t>
      </w:r>
    </w:p>
    <w:p>
      <w:pPr>
        <w:jc w:val="right"/>
      </w:pPr>
      <w:r>
        <w:rPr>
          <w:rFonts w:ascii="Arial" w:hAnsi="Arial"/>
          <w:sz w:val="22"/>
        </w:rPr>
        <w:t>‫את אומרת...</w:t>
      </w:r>
    </w:p>
    <w:p/>
    <w:p>
      <w:pPr>
        <w:pStyle w:val="Heading2"/>
        <w:jc w:val="right"/>
      </w:pPr>
      <w:r>
        <w:t>Speaker 2</w:t>
      </w:r>
    </w:p>
    <w:p>
      <w:pPr>
        <w:jc w:val="right"/>
      </w:pPr>
      <w:r>
        <w:rPr>
          <w:rFonts w:ascii="Arial" w:hAnsi="Arial"/>
          <w:sz w:val="22"/>
        </w:rPr>
        <w:t>‫-50-58.</w:t>
      </w:r>
    </w:p>
    <w:p/>
    <w:p>
      <w:pPr>
        <w:pStyle w:val="Heading2"/>
        <w:jc w:val="right"/>
      </w:pPr>
      <w:r>
        <w:t>Speaker 2</w:t>
      </w:r>
    </w:p>
    <w:p>
      <w:pPr>
        <w:jc w:val="right"/>
      </w:pPr>
      <w:r>
        <w:rPr>
          <w:rFonts w:ascii="Arial" w:hAnsi="Arial"/>
          <w:sz w:val="22"/>
        </w:rPr>
        <w:t>‫50-58.</w:t>
      </w:r>
    </w:p>
    <w:p/>
    <w:p>
      <w:pPr>
        <w:pStyle w:val="Heading2"/>
        <w:jc w:val="right"/>
      </w:pPr>
      <w:r>
        <w:t>Speaker 2</w:t>
      </w:r>
    </w:p>
    <w:p>
      <w:pPr>
        <w:jc w:val="right"/>
      </w:pPr>
      <w:r>
        <w:rPr>
          <w:rFonts w:ascii="Arial" w:hAnsi="Arial"/>
          <w:sz w:val="22"/>
        </w:rPr>
        <w:t>‫-כן.</w:t>
      </w:r>
    </w:p>
    <w:p/>
    <w:p>
      <w:pPr>
        <w:pStyle w:val="Heading2"/>
        <w:jc w:val="right"/>
      </w:pPr>
      <w:r>
        <w:t>Speaker 2</w:t>
      </w:r>
    </w:p>
    <w:p>
      <w:pPr>
        <w:jc w:val="right"/>
      </w:pPr>
      <w:r>
        <w:rPr>
          <w:rFonts w:ascii="Arial" w:hAnsi="Arial"/>
          <w:sz w:val="22"/>
        </w:rPr>
        <w:t>‫אל תלך שם לגן...</w:t>
      </w:r>
    </w:p>
    <w:p/>
    <w:p>
      <w:pPr>
        <w:pStyle w:val="Heading2"/>
        <w:jc w:val="right"/>
      </w:pPr>
      <w:r>
        <w:t>Speaker 2</w:t>
      </w:r>
    </w:p>
    <w:p>
      <w:pPr>
        <w:jc w:val="right"/>
      </w:pPr>
      <w:r>
        <w:rPr>
          <w:rFonts w:ascii="Arial" w:hAnsi="Arial"/>
          <w:sz w:val="22"/>
        </w:rPr>
        <w:t>‫-לא, כי אמא שלי לא עבדה.</w:t>
      </w:r>
    </w:p>
    <w:p/>
    <w:p>
      <w:pPr>
        <w:pStyle w:val="Heading2"/>
        <w:jc w:val="right"/>
      </w:pPr>
      <w:r>
        <w:t>Speaker 2</w:t>
      </w:r>
    </w:p>
    <w:p>
      <w:pPr>
        <w:jc w:val="right"/>
      </w:pPr>
      <w:r>
        <w:rPr>
          <w:rFonts w:ascii="Arial" w:hAnsi="Arial"/>
          <w:sz w:val="22"/>
        </w:rPr>
        <w:t>‫אבל אמא שלי לא נכנסת בכסף.</w:t>
      </w:r>
    </w:p>
    <w:p/>
    <w:p>
      <w:pPr>
        <w:pStyle w:val="Heading2"/>
        <w:jc w:val="right"/>
      </w:pPr>
      <w:r>
        <w:t>Speaker 2</w:t>
      </w:r>
    </w:p>
    <w:p>
      <w:pPr>
        <w:jc w:val="right"/>
      </w:pPr>
      <w:r>
        <w:rPr>
          <w:rFonts w:ascii="Arial" w:hAnsi="Arial"/>
          <w:sz w:val="22"/>
        </w:rPr>
        <w:t>‫אוקיי, אז במה אמא עבדה שם?</w:t>
      </w:r>
    </w:p>
    <w:p/>
    <w:p>
      <w:pPr>
        <w:pStyle w:val="Heading2"/>
        <w:jc w:val="right"/>
      </w:pPr>
      <w:r>
        <w:t>Speaker 2</w:t>
      </w:r>
    </w:p>
    <w:p>
      <w:pPr>
        <w:jc w:val="right"/>
      </w:pPr>
      <w:r>
        <w:rPr>
          <w:rFonts w:ascii="Arial" w:hAnsi="Arial"/>
          <w:sz w:val="22"/>
        </w:rPr>
        <w:t>‫בואי נדבר על זה.</w:t>
      </w:r>
    </w:p>
    <w:p/>
    <w:p>
      <w:pPr>
        <w:pStyle w:val="Heading2"/>
        <w:jc w:val="right"/>
      </w:pPr>
      <w:r>
        <w:t>Speaker 2</w:t>
      </w:r>
    </w:p>
    <w:p>
      <w:pPr>
        <w:jc w:val="right"/>
      </w:pPr>
      <w:r>
        <w:rPr>
          <w:rFonts w:ascii="Arial" w:hAnsi="Arial"/>
          <w:sz w:val="22"/>
        </w:rPr>
        <w:t>‫ככה, ממה הוא ראה התפרנסות.</w:t>
      </w:r>
    </w:p>
    <w:p/>
    <w:p>
      <w:pPr>
        <w:pStyle w:val="Heading2"/>
        <w:jc w:val="right"/>
      </w:pPr>
      <w:r>
        <w:t>Speaker 2</w:t>
      </w:r>
    </w:p>
    <w:p>
      <w:pPr>
        <w:jc w:val="right"/>
      </w:pPr>
      <w:r>
        <w:rPr>
          <w:rFonts w:ascii="Arial" w:hAnsi="Arial"/>
          <w:sz w:val="22"/>
        </w:rPr>
        <w:t>‫-בדיוק.</w:t>
      </w:r>
    </w:p>
    <w:p/>
    <w:p>
      <w:pPr>
        <w:pStyle w:val="Heading2"/>
        <w:jc w:val="right"/>
      </w:pPr>
      <w:r>
        <w:t>Speaker 2</w:t>
      </w:r>
    </w:p>
    <w:p>
      <w:pPr>
        <w:jc w:val="right"/>
      </w:pPr>
      <w:r>
        <w:rPr>
          <w:rFonts w:ascii="Arial" w:hAnsi="Arial"/>
          <w:sz w:val="22"/>
        </w:rPr>
        <w:t>‫אבא שלי, ב-1933, ‫הוא היה בן 13.</w:t>
      </w:r>
    </w:p>
    <w:p/>
    <w:p>
      <w:pPr>
        <w:pStyle w:val="Heading2"/>
        <w:jc w:val="right"/>
      </w:pPr>
      <w:r>
        <w:t>Speaker 2</w:t>
      </w:r>
    </w:p>
    <w:p>
      <w:pPr>
        <w:jc w:val="right"/>
      </w:pPr>
      <w:r>
        <w:rPr>
          <w:rFonts w:ascii="Arial" w:hAnsi="Arial"/>
          <w:sz w:val="22"/>
        </w:rPr>
        <w:t>‫זה היה על הרקע של ‫המשבר העולמי הגדול.</w:t>
      </w:r>
    </w:p>
    <w:p/>
    <w:p>
      <w:pPr>
        <w:pStyle w:val="Heading2"/>
        <w:jc w:val="right"/>
      </w:pPr>
      <w:r>
        <w:t>Speaker 2</w:t>
      </w:r>
    </w:p>
    <w:p>
      <w:pPr>
        <w:jc w:val="right"/>
      </w:pPr>
      <w:r>
        <w:rPr>
          <w:rFonts w:ascii="Arial" w:hAnsi="Arial"/>
          <w:sz w:val="22"/>
        </w:rPr>
        <w:t>‫הסבא ירד מנחסה, ‫והסבא שלו, והוא...</w:t>
      </w:r>
    </w:p>
    <w:p/>
    <w:p>
      <w:r>
        <w:t>____________________________________________________________</w:t>
      </w:r>
    </w:p>
    <w:p>
      <w:pPr>
        <w:jc w:val="center"/>
      </w:pPr>
      <w:r>
        <w:t>Summary: 31 sentences from Speaker 1, 47 sentences from Speaker 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Hebrew Transcription - rachel_1_chunk_003.wav</dc:title>
  <dc:subject/>
  <dc:creator>Voice to Text System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