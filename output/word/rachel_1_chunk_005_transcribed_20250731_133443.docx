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Hebrew Voice Transcription</w:t>
      </w:r>
    </w:p>
    <w:p>
      <w:pPr>
        <w:jc w:val="center"/>
      </w:pPr>
      <w:r>
        <w:t>Audio File: rachel_1_chunk_005.wav</w:t>
      </w:r>
    </w:p>
    <w:p>
      <w:pPr>
        <w:jc w:val="center"/>
      </w:pPr>
      <w:r>
        <w:t>Model: medium | Language: Hebrew | Max Speakers: 2</w:t>
      </w:r>
    </w:p>
    <w:p>
      <w:r>
        <w:t>____________________________________________________________</w:t>
      </w:r>
    </w:p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אני רגע רוצה לשאול לזכיר, אבא היה ככה, עבר מהמחסן.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רגע, רגע, רגע, אני אגיד לך איך אבא שלי עבר.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זה סיפור טוב.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עכשיו, בתוך המחסן, את כל התוצרת היו מביאים למחסן, ולא היו מכוניות, אתה מגיעה אליהם סוס, היו מעניסים, ומחלקים את זה בחנויות.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בחנויות בעיר?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בעיר, כן, כן, אני זוכרת את הגלה שהייתה מסתובב, היה שם, אמרתי לך, שהיו חולים שיסתובבו, חופשי, היו כל מיני, היה אחד, נער, הוא היה בן 11, 12, חולד נפש, פנקה.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ואבא שלה היה מחסן, שושם אקזיקו, ואבא שלה הולך לאכול צהריים בבית, חוזר, ולמיד היה מביא לאורגית, סוקריה, משהו, והוא היה מחקר לו, עיניים, כדי שתקבל את המתנה הזאת.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אבא שלי אומר שהוא אף פעם לא סגר את המחסן, כי ויינקה שמר עליו.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ויינקה?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ויינקה, כן.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ויינקה, כן.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על איתו רוצה לראות, כבר אתה.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יום אחד הגיע מנהל בית החולים, הוא רוצה להיכנס למחסן, ויינקה לא מתן לו.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שיקי יבוא, פרידאות, אתה תיכנס.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ואתה יודע איך הוא היה מגרה של אנשים?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אנשים פחדו ממנו, היה לו ככה.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זו היה נשק שלו, הוא לא הרביץ לאף פחדו, הוא לא עשה שום דבר.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והוא היה רועד, ואבא שלי תמיד אמר, אל תקשאי לו, כלומר, אני הייתי מחוץ לתחום איתו.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רגע, איך הוא היה, לא הבנתי, איך הוא היה מעיין על הנושא?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סמארק.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אה, אוקיי.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היה סמארק, ברוסיה זה מאוד נגובל.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ברוסיה זה מאוד נגובל, כי אין ממחתותיו, אז טוב.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תשמע, בשנת חמישים ושבע, כלומר, זה היה חמישים וארבע, חמישים ושבע, חמישים ושמונה עצר, חמישים ושבע, ארבע שבע, אה, ממה התפרנסו?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זה לא מספיק.</w:t>
      </w:r>
    </w:p>
    <w:p/>
    <w:p>
      <w:r>
        <w:t>____________________________________________________________</w:t>
      </w:r>
    </w:p>
    <w:p>
      <w:pPr>
        <w:jc w:val="center"/>
      </w:pPr>
      <w:r>
        <w:t>Summary: 11 sentences from Speaker 1, 14 sentences from Speaker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Hebrew Transcription - rachel_1_chunk_005.wav</dc:title>
  <dc:subject/>
  <dc:creator>Voice to Text System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