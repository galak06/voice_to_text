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Hebrew Voice Transcription</w:t>
      </w:r>
    </w:p>
    <w:p>
      <w:pPr>
        <w:jc w:val="center"/>
      </w:pPr>
      <w:r>
        <w:t>Audio File: rachel_1_chunk_004.wav</w:t>
      </w:r>
    </w:p>
    <w:p>
      <w:pPr>
        <w:jc w:val="center"/>
      </w:pPr>
      <w:r>
        <w:t>Model: medium | Language: Hebrew | Max Speakers: 2</w:t>
      </w:r>
    </w:p>
    <w:p>
      <w:r>
        <w:t>____________________________________________________________</w:t>
      </w:r>
    </w:p>
    <w:p>
      <w:pPr>
        <w:pStyle w:val="Heading2"/>
        <w:jc w:val="right"/>
      </w:pPr>
      <w:r>
        <w:t>Speaker 1</w:t>
      </w:r>
    </w:p>
    <w:p>
      <w:pPr>
        <w:jc w:val="right"/>
      </w:pPr>
      <w:r>
        <w:rPr>
          <w:rFonts w:ascii="Arial" w:hAnsi="Arial"/>
          <w:sz w:val="22"/>
        </w:rPr>
        <w:t>אבא שלי לא עבדה, אבל אמא שלי לא נכנסת בכסף.</w:t>
      </w:r>
    </w:p>
    <w:p/>
    <w:p>
      <w:pPr>
        <w:pStyle w:val="Heading2"/>
        <w:jc w:val="right"/>
      </w:pPr>
      <w:r>
        <w:t>Speaker 2</w:t>
      </w:r>
    </w:p>
    <w:p>
      <w:pPr>
        <w:jc w:val="right"/>
      </w:pPr>
      <w:r>
        <w:rPr>
          <w:rFonts w:ascii="Arial" w:hAnsi="Arial"/>
          <w:sz w:val="22"/>
        </w:rPr>
        <w:t>אז במה אמא עבדה שם?</w:t>
      </w:r>
    </w:p>
    <w:p/>
    <w:p>
      <w:pPr>
        <w:pStyle w:val="Heading2"/>
        <w:jc w:val="right"/>
      </w:pPr>
      <w:r>
        <w:t>Speaker 2</w:t>
      </w:r>
    </w:p>
    <w:p>
      <w:pPr>
        <w:jc w:val="right"/>
      </w:pPr>
      <w:r>
        <w:rPr>
          <w:rFonts w:ascii="Arial" w:hAnsi="Arial"/>
          <w:sz w:val="22"/>
        </w:rPr>
        <w:t>בואי נדבר על זה.</w:t>
      </w:r>
    </w:p>
    <w:p/>
    <w:p>
      <w:pPr>
        <w:pStyle w:val="Heading2"/>
        <w:jc w:val="right"/>
      </w:pPr>
      <w:r>
        <w:t>Speaker 2</w:t>
      </w:r>
    </w:p>
    <w:p>
      <w:pPr>
        <w:jc w:val="right"/>
      </w:pPr>
      <w:r>
        <w:rPr>
          <w:rFonts w:ascii="Arial" w:hAnsi="Arial"/>
          <w:sz w:val="22"/>
        </w:rPr>
        <w:t>ככה, ממה הוא ראית פרנסיה.</w:t>
      </w:r>
    </w:p>
    <w:p/>
    <w:p>
      <w:pPr>
        <w:pStyle w:val="Heading2"/>
        <w:jc w:val="right"/>
      </w:pPr>
      <w:r>
        <w:t>Speaker 2</w:t>
      </w:r>
    </w:p>
    <w:p>
      <w:pPr>
        <w:jc w:val="right"/>
      </w:pPr>
      <w:r>
        <w:rPr>
          <w:rFonts w:ascii="Arial" w:hAnsi="Arial"/>
          <w:sz w:val="22"/>
        </w:rPr>
        <w:t>אבא שלי, ב-1933, הוא היה בן 13.</w:t>
      </w:r>
    </w:p>
    <w:p/>
    <w:p>
      <w:pPr>
        <w:pStyle w:val="Heading2"/>
        <w:jc w:val="right"/>
      </w:pPr>
      <w:r>
        <w:t>Speaker 2</w:t>
      </w:r>
    </w:p>
    <w:p>
      <w:pPr>
        <w:jc w:val="right"/>
      </w:pPr>
      <w:r>
        <w:rPr>
          <w:rFonts w:ascii="Arial" w:hAnsi="Arial"/>
          <w:sz w:val="22"/>
        </w:rPr>
        <w:t>זה היה על הרקע של המשבר העולמי הגדול.</w:t>
      </w:r>
    </w:p>
    <w:p/>
    <w:p>
      <w:pPr>
        <w:pStyle w:val="Heading2"/>
        <w:jc w:val="right"/>
      </w:pPr>
      <w:r>
        <w:t>Speaker 2</w:t>
      </w:r>
    </w:p>
    <w:p>
      <w:pPr>
        <w:jc w:val="right"/>
      </w:pPr>
      <w:r>
        <w:rPr>
          <w:rFonts w:ascii="Arial" w:hAnsi="Arial"/>
          <w:sz w:val="22"/>
        </w:rPr>
        <w:t>הסבא ירד מהסבא שלו, והוא ייבד כמעט את קוראי חושב, וכשהוא הגיע לברמיץ, שרחו אותו ללמוד מקצוע.</w:t>
      </w:r>
    </w:p>
    <w:p/>
    <w:p>
      <w:pPr>
        <w:pStyle w:val="Heading2"/>
        <w:jc w:val="right"/>
      </w:pPr>
      <w:r>
        <w:t>Speaker 2</w:t>
      </w:r>
    </w:p>
    <w:p>
      <w:pPr>
        <w:jc w:val="right"/>
      </w:pPr>
      <w:r>
        <w:rPr>
          <w:rFonts w:ascii="Arial" w:hAnsi="Arial"/>
          <w:sz w:val="22"/>
        </w:rPr>
        <w:t>ומכיוון שהם היו משפחה שמאוד הרגישה מיוחסת, שרחו אותו לעבוד בבית דפוס.</w:t>
      </w:r>
    </w:p>
    <w:p/>
    <w:p>
      <w:pPr>
        <w:pStyle w:val="Heading2"/>
        <w:jc w:val="right"/>
      </w:pPr>
      <w:r>
        <w:t>Speaker 2</w:t>
      </w:r>
    </w:p>
    <w:p>
      <w:pPr>
        <w:jc w:val="right"/>
      </w:pPr>
      <w:r>
        <w:rPr>
          <w:rFonts w:ascii="Arial" w:hAnsi="Arial"/>
          <w:sz w:val="22"/>
        </w:rPr>
        <w:t>אבא שלו היה סדר דפוס.</w:t>
      </w:r>
    </w:p>
    <w:p/>
    <w:p>
      <w:pPr>
        <w:pStyle w:val="Heading2"/>
        <w:jc w:val="right"/>
      </w:pPr>
      <w:r>
        <w:t>Speaker 2</w:t>
      </w:r>
    </w:p>
    <w:p>
      <w:pPr>
        <w:jc w:val="right"/>
      </w:pPr>
      <w:r>
        <w:rPr>
          <w:rFonts w:ascii="Arial" w:hAnsi="Arial"/>
          <w:sz w:val="22"/>
        </w:rPr>
        <w:t>כיום המקצוע הזה לא קיים.</w:t>
      </w:r>
    </w:p>
    <w:p/>
    <w:p>
      <w:pPr>
        <w:pStyle w:val="Heading2"/>
        <w:jc w:val="right"/>
      </w:pPr>
      <w:r>
        <w:t>Speaker 2</w:t>
      </w:r>
    </w:p>
    <w:p>
      <w:pPr>
        <w:jc w:val="right"/>
      </w:pPr>
      <w:r>
        <w:rPr>
          <w:rFonts w:ascii="Arial" w:hAnsi="Arial"/>
          <w:sz w:val="22"/>
        </w:rPr>
        <w:t>הוא היה סדר דפוס, והוא היה סדר דפוס מאוד מצליח.</w:t>
      </w:r>
    </w:p>
    <w:p/>
    <w:p>
      <w:pPr>
        <w:pStyle w:val="Heading2"/>
        <w:jc w:val="right"/>
      </w:pPr>
      <w:r>
        <w:t>Speaker 2</w:t>
      </w:r>
    </w:p>
    <w:p>
      <w:pPr>
        <w:jc w:val="right"/>
      </w:pPr>
      <w:r>
        <w:rPr>
          <w:rFonts w:ascii="Arial" w:hAnsi="Arial"/>
          <w:sz w:val="22"/>
        </w:rPr>
        <w:t>בפולין הוא עבד בשלוש שפות.</w:t>
      </w:r>
    </w:p>
    <w:p/>
    <w:p>
      <w:pPr>
        <w:pStyle w:val="Heading2"/>
        <w:jc w:val="right"/>
      </w:pPr>
      <w:r>
        <w:t>Speaker 2</w:t>
      </w:r>
    </w:p>
    <w:p>
      <w:pPr>
        <w:jc w:val="right"/>
      </w:pPr>
      <w:r>
        <w:rPr>
          <w:rFonts w:ascii="Arial" w:hAnsi="Arial"/>
          <w:sz w:val="22"/>
        </w:rPr>
        <w:t>עברית, אידיש ופולנית.</w:t>
      </w:r>
    </w:p>
    <w:p/>
    <w:p>
      <w:pPr>
        <w:pStyle w:val="Heading2"/>
        <w:jc w:val="right"/>
      </w:pPr>
      <w:r>
        <w:t>Speaker 2</w:t>
      </w:r>
    </w:p>
    <w:p>
      <w:pPr>
        <w:jc w:val="right"/>
      </w:pPr>
      <w:r>
        <w:rPr>
          <w:rFonts w:ascii="Arial" w:hAnsi="Arial"/>
          <w:sz w:val="22"/>
        </w:rPr>
        <w:t>ובאותה תקופה לדעת עברית, אחרי 1933, לא כל אחד ידע עברית.</w:t>
      </w:r>
    </w:p>
    <w:p/>
    <w:p>
      <w:pPr>
        <w:pStyle w:val="Heading2"/>
        <w:jc w:val="right"/>
      </w:pPr>
      <w:r>
        <w:t>Speaker 2</w:t>
      </w:r>
    </w:p>
    <w:p>
      <w:pPr>
        <w:jc w:val="right"/>
      </w:pPr>
      <w:r>
        <w:rPr>
          <w:rFonts w:ascii="Arial" w:hAnsi="Arial"/>
          <w:sz w:val="22"/>
        </w:rPr>
        <w:t>כלומר, לדבר זה היה אחד, ולכתוב ולקרוא היה דבר אחר.</w:t>
      </w:r>
    </w:p>
    <w:p/>
    <w:p>
      <w:pPr>
        <w:pStyle w:val="Heading2"/>
        <w:jc w:val="right"/>
      </w:pPr>
      <w:r>
        <w:t>Speaker 2</w:t>
      </w:r>
    </w:p>
    <w:p>
      <w:pPr>
        <w:jc w:val="right"/>
      </w:pPr>
      <w:r>
        <w:rPr>
          <w:rFonts w:ascii="Arial" w:hAnsi="Arial"/>
          <w:sz w:val="22"/>
        </w:rPr>
        <w:t>ואבא שלי עשה את זה טוב.</w:t>
      </w:r>
    </w:p>
    <w:p/>
    <w:p>
      <w:pPr>
        <w:pStyle w:val="Heading2"/>
        <w:jc w:val="right"/>
      </w:pPr>
      <w:r>
        <w:t>Speaker 2</w:t>
      </w:r>
    </w:p>
    <w:p>
      <w:pPr>
        <w:jc w:val="right"/>
      </w:pPr>
      <w:r>
        <w:rPr>
          <w:rFonts w:ascii="Arial" w:hAnsi="Arial"/>
          <w:sz w:val="22"/>
        </w:rPr>
        <w:t>וברוסיה, בצ'נוביץ, כשהוא הגיע לצ'נוביץ, הוא עבד בהוצאת במערכת עיתון.</w:t>
      </w:r>
    </w:p>
    <w:p/>
    <w:p>
      <w:pPr>
        <w:pStyle w:val="Heading2"/>
        <w:jc w:val="right"/>
      </w:pPr>
      <w:r>
        <w:t>Speaker 2</w:t>
      </w:r>
    </w:p>
    <w:p>
      <w:pPr>
        <w:jc w:val="right"/>
      </w:pPr>
      <w:r>
        <w:rPr>
          <w:rFonts w:ascii="Arial" w:hAnsi="Arial"/>
          <w:sz w:val="22"/>
        </w:rPr>
        <w:t>שהעיתון הזה היה מותפץ ברוסיד ובאוקראינית.</w:t>
      </w:r>
    </w:p>
    <w:p/>
    <w:p>
      <w:pPr>
        <w:pStyle w:val="Heading2"/>
        <w:jc w:val="right"/>
      </w:pPr>
      <w:r>
        <w:t>Speaker 2</w:t>
      </w:r>
    </w:p>
    <w:p>
      <w:pPr>
        <w:jc w:val="right"/>
      </w:pPr>
      <w:r>
        <w:rPr>
          <w:rFonts w:ascii="Arial" w:hAnsi="Arial"/>
          <w:sz w:val="22"/>
        </w:rPr>
        <w:t>ומאוד מאוד הריחו אותו, כי, איך הוא אמר, בכלל לא היו שגיעות קטין.</w:t>
      </w:r>
    </w:p>
    <w:p/>
    <w:p>
      <w:pPr>
        <w:pStyle w:val="Heading2"/>
        <w:jc w:val="right"/>
      </w:pPr>
      <w:r>
        <w:t>Speaker 2</w:t>
      </w:r>
    </w:p>
    <w:p>
      <w:pPr>
        <w:jc w:val="right"/>
      </w:pPr>
      <w:r>
        <w:rPr>
          <w:rFonts w:ascii="Arial" w:hAnsi="Arial"/>
          <w:sz w:val="22"/>
        </w:rPr>
        <w:t>כששיקה עשה את הגלופה, רק אך צריך היה לקרוא על זה, כי לא מצאו שגיעות.</w:t>
      </w:r>
    </w:p>
    <w:p/>
    <w:p>
      <w:pPr>
        <w:pStyle w:val="Heading2"/>
        <w:jc w:val="right"/>
      </w:pPr>
      <w:r>
        <w:t>Speaker 2</w:t>
      </w:r>
    </w:p>
    <w:p>
      <w:pPr>
        <w:jc w:val="right"/>
      </w:pPr>
      <w:r>
        <w:rPr>
          <w:rFonts w:ascii="Arial" w:hAnsi="Arial"/>
          <w:sz w:val="22"/>
        </w:rPr>
        <w:t>, אבל זה גם היה אוקראינית, זו צפה שהוא לא ידע.</w:t>
      </w:r>
    </w:p>
    <w:p/>
    <w:p>
      <w:pPr>
        <w:pStyle w:val="Heading2"/>
        <w:jc w:val="right"/>
      </w:pPr>
      <w:r>
        <w:t>Speaker 2</w:t>
      </w:r>
    </w:p>
    <w:p>
      <w:pPr>
        <w:jc w:val="right"/>
      </w:pPr>
      <w:r>
        <w:rPr>
          <w:rFonts w:ascii="Arial" w:hAnsi="Arial"/>
          <w:sz w:val="22"/>
        </w:rPr>
        <w:t>אבל, כלומר, אתה מעטים, וזה, אני אעשה מאוד שגיעות.</w:t>
      </w:r>
    </w:p>
    <w:p/>
    <w:p>
      <w:pPr>
        <w:pStyle w:val="Heading2"/>
        <w:jc w:val="right"/>
      </w:pPr>
      <w:r>
        <w:t>Speaker 1</w:t>
      </w:r>
    </w:p>
    <w:p>
      <w:pPr>
        <w:jc w:val="right"/>
      </w:pPr>
      <w:r>
        <w:rPr>
          <w:rFonts w:ascii="Arial" w:hAnsi="Arial"/>
          <w:sz w:val="22"/>
        </w:rPr>
        <w:t>את זה לא ירשתי מאבא שלי.</w:t>
      </w:r>
    </w:p>
    <w:p/>
    <w:p>
      <w:pPr>
        <w:pStyle w:val="Heading2"/>
        <w:jc w:val="right"/>
      </w:pPr>
      <w:r>
        <w:t>Speaker 1</w:t>
      </w:r>
    </w:p>
    <w:p>
      <w:pPr>
        <w:jc w:val="right"/>
      </w:pPr>
      <w:r>
        <w:rPr>
          <w:rFonts w:ascii="Arial" w:hAnsi="Arial"/>
          <w:sz w:val="22"/>
        </w:rPr>
        <w:t>ואני לא זוכרת בדיוק מהייתה המסקולת שלו שם.</w:t>
      </w:r>
    </w:p>
    <w:p/>
    <w:p>
      <w:pPr>
        <w:pStyle w:val="Heading2"/>
        <w:jc w:val="right"/>
      </w:pPr>
      <w:r>
        <w:t>Speaker 1</w:t>
      </w:r>
    </w:p>
    <w:p>
      <w:pPr>
        <w:jc w:val="right"/>
      </w:pPr>
      <w:r>
        <w:rPr>
          <w:rFonts w:ascii="Arial" w:hAnsi="Arial"/>
          <w:sz w:val="22"/>
        </w:rPr>
        <w:t>, אבל בוא נכין, שהמסקולת שלו הייתה 400 קובל לחודש.</w:t>
      </w:r>
    </w:p>
    <w:p/>
    <w:p>
      <w:pPr>
        <w:pStyle w:val="Heading2"/>
        <w:jc w:val="right"/>
      </w:pPr>
      <w:r>
        <w:t>Speaker 1</w:t>
      </w:r>
    </w:p>
    <w:p>
      <w:pPr>
        <w:jc w:val="right"/>
      </w:pPr>
      <w:r>
        <w:rPr>
          <w:rFonts w:ascii="Arial" w:hAnsi="Arial"/>
          <w:sz w:val="22"/>
        </w:rPr>
        <w:t>ושם הוא עבד עד שנהייתי בת ארבע.</w:t>
      </w:r>
    </w:p>
    <w:p/>
    <w:p>
      <w:pPr>
        <w:pStyle w:val="Heading2"/>
        <w:jc w:val="right"/>
      </w:pPr>
      <w:r>
        <w:t>Speaker 1</w:t>
      </w:r>
    </w:p>
    <w:p>
      <w:pPr>
        <w:jc w:val="right"/>
      </w:pPr>
      <w:r>
        <w:rPr>
          <w:rFonts w:ascii="Arial" w:hAnsi="Arial"/>
          <w:sz w:val="22"/>
        </w:rPr>
        <w:t>ואני זוכרת את זה, הייתי הולכת עם אמא שלי הייתי, ובבקרת את אבא שלי הייתי עוברת שם.</w:t>
      </w:r>
    </w:p>
    <w:p/>
    <w:p>
      <w:pPr>
        <w:pStyle w:val="Heading2"/>
        <w:jc w:val="right"/>
      </w:pPr>
      <w:r>
        <w:t>Speaker 1</w:t>
      </w:r>
    </w:p>
    <w:p>
      <w:pPr>
        <w:jc w:val="right"/>
      </w:pPr>
      <w:r>
        <w:rPr>
          <w:rFonts w:ascii="Arial" w:hAnsi="Arial"/>
          <w:sz w:val="22"/>
        </w:rPr>
        <w:t>ואז הוא החליט, החליטו שהוא עוזב, כי זה לא מספיק.</w:t>
      </w:r>
    </w:p>
    <w:p/>
    <w:p>
      <w:pPr>
        <w:pStyle w:val="Heading2"/>
        <w:jc w:val="right"/>
      </w:pPr>
      <w:r>
        <w:t>Speaker 1</w:t>
      </w:r>
    </w:p>
    <w:p>
      <w:pPr>
        <w:jc w:val="right"/>
      </w:pPr>
      <w:r>
        <w:rPr>
          <w:rFonts w:ascii="Arial" w:hAnsi="Arial"/>
          <w:sz w:val="22"/>
        </w:rPr>
        <w:t>והוא עבר לנסה, מאוד נעדרת.</w:t>
      </w:r>
    </w:p>
    <w:p/>
    <w:p>
      <w:pPr>
        <w:pStyle w:val="Heading2"/>
        <w:jc w:val="right"/>
      </w:pPr>
      <w:r>
        <w:t>Speaker 1</w:t>
      </w:r>
    </w:p>
    <w:p>
      <w:pPr>
        <w:jc w:val="right"/>
      </w:pPr>
      <w:r>
        <w:rPr>
          <w:rFonts w:ascii="Arial" w:hAnsi="Arial"/>
          <w:sz w:val="22"/>
        </w:rPr>
        <w:t>הוא היה מחסנאי בסנטוריום לחולי נפש.</w:t>
      </w:r>
    </w:p>
    <w:p/>
    <w:p>
      <w:pPr>
        <w:pStyle w:val="Heading2"/>
        <w:jc w:val="right"/>
      </w:pPr>
      <w:r>
        <w:t>Speaker 2</w:t>
      </w:r>
    </w:p>
    <w:p>
      <w:pPr>
        <w:jc w:val="right"/>
      </w:pPr>
      <w:r>
        <w:rPr>
          <w:rFonts w:ascii="Arial" w:hAnsi="Arial"/>
          <w:sz w:val="22"/>
        </w:rPr>
        <w:t>אתה זוכרת כל הסיפורים שדיברו שאת הסרורניקים היו קולעים בסנטוריום?</w:t>
      </w:r>
    </w:p>
    <w:p/>
    <w:p>
      <w:pPr>
        <w:pStyle w:val="Heading2"/>
        <w:jc w:val="right"/>
      </w:pPr>
      <w:r>
        <w:t>Speaker 1</w:t>
      </w:r>
    </w:p>
    <w:p>
      <w:pPr>
        <w:jc w:val="right"/>
      </w:pPr>
      <w:r>
        <w:rPr>
          <w:rFonts w:ascii="Arial" w:hAnsi="Arial"/>
          <w:sz w:val="22"/>
        </w:rPr>
        <w:t>זה לא זה.</w:t>
      </w:r>
    </w:p>
    <w:p/>
    <w:p>
      <w:pPr>
        <w:pStyle w:val="Heading2"/>
        <w:jc w:val="right"/>
      </w:pPr>
      <w:r>
        <w:t>Speaker 1</w:t>
      </w:r>
    </w:p>
    <w:p>
      <w:pPr>
        <w:jc w:val="right"/>
      </w:pPr>
      <w:r>
        <w:rPr>
          <w:rFonts w:ascii="Arial" w:hAnsi="Arial"/>
          <w:sz w:val="22"/>
        </w:rPr>
        <w:t>סנטוריום ותשענוביץ נבנה עוד בתקופת האוסר הוגרים, בתים נהדרים, מסורגים, כל מיני, היו שם כל מיני מחלקות.</w:t>
      </w:r>
    </w:p>
    <w:p/>
    <w:p>
      <w:pPr>
        <w:pStyle w:val="Heading2"/>
        <w:jc w:val="right"/>
      </w:pPr>
      <w:r>
        <w:t>Speaker 1</w:t>
      </w:r>
    </w:p>
    <w:p>
      <w:pPr>
        <w:jc w:val="right"/>
      </w:pPr>
      <w:r>
        <w:rPr>
          <w:rFonts w:ascii="Arial" w:hAnsi="Arial"/>
          <w:sz w:val="22"/>
        </w:rPr>
        <w:t>ואבא שלי היה מחסנאי של סדנאות של ריפוי ועיסוק.</w:t>
      </w:r>
    </w:p>
    <w:p/>
    <w:p>
      <w:pPr>
        <w:pStyle w:val="Heading2"/>
        <w:jc w:val="right"/>
      </w:pPr>
      <w:r>
        <w:t>Speaker 1</w:t>
      </w:r>
    </w:p>
    <w:p>
      <w:pPr>
        <w:jc w:val="right"/>
      </w:pPr>
      <w:r>
        <w:rPr>
          <w:rFonts w:ascii="Arial" w:hAnsi="Arial"/>
          <w:sz w:val="22"/>
        </w:rPr>
        <w:t>היו שם שתים עשרה סדנאות, והכל הבת חולים הזה התנהל בסדר של משק סגור.</w:t>
      </w:r>
    </w:p>
    <w:p/>
    <w:p>
      <w:pPr>
        <w:pStyle w:val="Heading2"/>
        <w:jc w:val="right"/>
      </w:pPr>
      <w:r>
        <w:t>Speaker 1</w:t>
      </w:r>
    </w:p>
    <w:p>
      <w:pPr>
        <w:jc w:val="right"/>
      </w:pPr>
      <w:r>
        <w:rPr>
          <w:rFonts w:ascii="Arial" w:hAnsi="Arial"/>
          <w:sz w:val="22"/>
        </w:rPr>
        <w:t>החולים ייצרו, מחרו את זה בחנויות או בחברות, וכשנמכר זה היה חוזר כדי לתחזק את הבת חולים במדינה.</w:t>
      </w:r>
    </w:p>
    <w:p/>
    <w:p>
      <w:pPr>
        <w:pStyle w:val="Heading2"/>
        <w:jc w:val="right"/>
      </w:pPr>
      <w:r>
        <w:t>Speaker 2</w:t>
      </w:r>
    </w:p>
    <w:p>
      <w:pPr>
        <w:jc w:val="right"/>
      </w:pPr>
      <w:r>
        <w:rPr>
          <w:rFonts w:ascii="Arial" w:hAnsi="Arial"/>
          <w:sz w:val="22"/>
        </w:rPr>
        <w:t>אני לא יודעת כמה היא השתתפה בהחזקת החולים בסנטוריום הזה.</w:t>
      </w:r>
    </w:p>
    <w:p/>
    <w:p>
      <w:pPr>
        <w:pStyle w:val="Heading2"/>
        <w:jc w:val="right"/>
      </w:pPr>
      <w:r>
        <w:t>Speaker 2</w:t>
      </w:r>
    </w:p>
    <w:p>
      <w:pPr>
        <w:jc w:val="right"/>
      </w:pPr>
      <w:r>
        <w:rPr>
          <w:rFonts w:ascii="Arial" w:hAnsi="Arial"/>
          <w:sz w:val="22"/>
        </w:rPr>
        <w:t>אז היו שם כל מיני מחלקות.</w:t>
      </w:r>
    </w:p>
    <w:p/>
    <w:p>
      <w:pPr>
        <w:pStyle w:val="Heading2"/>
        <w:jc w:val="right"/>
      </w:pPr>
      <w:r>
        <w:t>Speaker 2</w:t>
      </w:r>
    </w:p>
    <w:p>
      <w:pPr>
        <w:jc w:val="right"/>
      </w:pPr>
      <w:r>
        <w:rPr>
          <w:rFonts w:ascii="Arial" w:hAnsi="Arial"/>
          <w:sz w:val="22"/>
        </w:rPr>
        <w:t>היו מחלקות מאוד מאוד זרועות שאני לא ראיתי שם, אבל היו מחלקות שהיו פתוחות, ואבא שלי היה לוקח אותי, כיוון שאימא שלי לא אוהבת, אז הוא היה לוקח אותי, בדרך כלל, אחר הצהריים לעבודה שלו.</w:t>
      </w:r>
    </w:p>
    <w:p/>
    <w:p>
      <w:pPr>
        <w:pStyle w:val="Heading2"/>
        <w:jc w:val="right"/>
      </w:pPr>
      <w:r>
        <w:t>Speaker 2</w:t>
      </w:r>
    </w:p>
    <w:p>
      <w:pPr>
        <w:jc w:val="right"/>
      </w:pPr>
      <w:r>
        <w:rPr>
          <w:rFonts w:ascii="Arial" w:hAnsi="Arial"/>
          <w:sz w:val="22"/>
        </w:rPr>
        <w:t>אז הייתי באבא הכי אהבתי, זה הייתה סדנא שניצרו פסלים.</w:t>
      </w:r>
    </w:p>
    <w:p/>
    <w:p>
      <w:pPr>
        <w:pStyle w:val="Heading2"/>
        <w:jc w:val="right"/>
      </w:pPr>
      <w:r>
        <w:t>Speaker 2</w:t>
      </w:r>
    </w:p>
    <w:p>
      <w:pPr>
        <w:jc w:val="right"/>
      </w:pPr>
      <w:r>
        <w:rPr>
          <w:rFonts w:ascii="Arial" w:hAnsi="Arial"/>
          <w:sz w:val="22"/>
        </w:rPr>
        <w:t>פסלים של ויניר, נוגה, כלבים, הרועי מקלם מגרס.</w:t>
      </w:r>
    </w:p>
    <w:p/>
    <w:p>
      <w:pPr>
        <w:pStyle w:val="Heading2"/>
        <w:jc w:val="right"/>
      </w:pPr>
      <w:r>
        <w:t>Speaker 2</w:t>
      </w:r>
    </w:p>
    <w:p>
      <w:pPr>
        <w:jc w:val="right"/>
      </w:pPr>
      <w:r>
        <w:rPr>
          <w:rFonts w:ascii="Arial" w:hAnsi="Arial"/>
          <w:sz w:val="22"/>
        </w:rPr>
        <w:t>כלומר, זה לא היה פורצלן.</w:t>
      </w:r>
    </w:p>
    <w:p/>
    <w:p>
      <w:pPr>
        <w:pStyle w:val="Heading2"/>
        <w:jc w:val="right"/>
      </w:pPr>
      <w:r>
        <w:t>Speaker 2</w:t>
      </w:r>
    </w:p>
    <w:p>
      <w:pPr>
        <w:jc w:val="right"/>
      </w:pPr>
      <w:r>
        <w:rPr>
          <w:rFonts w:ascii="Arial" w:hAnsi="Arial"/>
          <w:sz w:val="22"/>
        </w:rPr>
        <w:t>גיימס וצריך היה לנקות את זה, אז השנים את זה תמנית, אחר כך לנקות, אחר כך לצבור, אז החולים היו מכינים את התבניות, שופכים את הגבס, ועם צוות מאוד גדול שישגיחו, צוות מאוד גדול, ואבא שלי היה משאיר אותי שם, אני מאוד אהבתי את הצוות, והצוות אהב אותי, וגם אני הייתי מנקה את הפסלים, זה היה נפלא.</w:t>
      </w:r>
    </w:p>
    <w:p/>
    <w:p>
      <w:pPr>
        <w:pStyle w:val="Heading2"/>
        <w:jc w:val="right"/>
      </w:pPr>
      <w:r>
        <w:t>Speaker 1</w:t>
      </w:r>
    </w:p>
    <w:p>
      <w:pPr>
        <w:jc w:val="right"/>
      </w:pPr>
      <w:r>
        <w:rPr>
          <w:rFonts w:ascii="Arial" w:hAnsi="Arial"/>
          <w:sz w:val="22"/>
        </w:rPr>
        <w:t>אני רגע רוצה לשאול להזכיר, אבא היה ככה עבר...</w:t>
      </w:r>
    </w:p>
    <w:p/>
    <w:p>
      <w:pPr>
        <w:pStyle w:val="Heading2"/>
        <w:jc w:val="right"/>
      </w:pPr>
      <w:r>
        <w:t>Speaker 1</w:t>
      </w:r>
    </w:p>
    <w:p>
      <w:pPr>
        <w:jc w:val="right"/>
      </w:pPr>
      <w:r>
        <w:rPr>
          <w:rFonts w:ascii="Arial" w:hAnsi="Arial"/>
          <w:sz w:val="22"/>
        </w:rPr>
        <w:t>רגע, רגע, רגע, אני אגיד לך איך אבא שלי עבר.</w:t>
      </w:r>
    </w:p>
    <w:p/>
    <w:p>
      <w:pPr>
        <w:pStyle w:val="Heading2"/>
        <w:jc w:val="right"/>
      </w:pPr>
      <w:r>
        <w:t>Speaker 2</w:t>
      </w:r>
    </w:p>
    <w:p>
      <w:pPr>
        <w:jc w:val="right"/>
      </w:pPr>
      <w:r>
        <w:rPr>
          <w:rFonts w:ascii="Arial" w:hAnsi="Arial"/>
          <w:sz w:val="22"/>
        </w:rPr>
        <w:t>זה סיפור טוב.</w:t>
      </w:r>
    </w:p>
    <w:p/>
    <w:p>
      <w:pPr>
        <w:pStyle w:val="Heading2"/>
        <w:jc w:val="right"/>
      </w:pPr>
      <w:r>
        <w:t>Speaker 2</w:t>
      </w:r>
    </w:p>
    <w:p>
      <w:pPr>
        <w:jc w:val="right"/>
      </w:pPr>
      <w:r>
        <w:rPr>
          <w:rFonts w:ascii="Arial" w:hAnsi="Arial"/>
          <w:sz w:val="22"/>
        </w:rPr>
        <w:t>עכשיו, בתוך...</w:t>
      </w:r>
    </w:p>
    <w:p/>
    <w:p>
      <w:pPr>
        <w:pStyle w:val="Heading2"/>
        <w:jc w:val="right"/>
      </w:pPr>
      <w:r>
        <w:t>Speaker 2</w:t>
      </w:r>
    </w:p>
    <w:p>
      <w:pPr>
        <w:jc w:val="right"/>
      </w:pPr>
      <w:r>
        <w:rPr>
          <w:rFonts w:ascii="Arial" w:hAnsi="Arial"/>
          <w:sz w:val="22"/>
        </w:rPr>
        <w:t>עכשיו, את כל התוצרת היו מביאים למחסן, ולא היו מחומיות, הייתה מגיעה, אבל להם סוס, היו מעניסים, ומחלקים את זה בחנויות.</w:t>
      </w:r>
    </w:p>
    <w:p/>
    <w:p>
      <w:r>
        <w:t>____________________________________________________________</w:t>
      </w:r>
    </w:p>
    <w:p>
      <w:pPr>
        <w:jc w:val="center"/>
      </w:pPr>
      <w:r>
        <w:t>Summary: 16 sentences from Speaker 1, 32 sentences from Speaker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Hebrew Transcription - rachel_1_chunk_004.wav</dc:title>
  <dc:subject/>
  <dc:creator>Voice to Text System</dc:creator>
  <cp:keywords/>
  <dc:description>generated by python-docx</dc:description>
  <cp:lastModifiedBy/>
  <cp:revision>1</cp:revision>
  <dcterms:created xsi:type="dcterms:W3CDTF">2013-12-23T23:15:00Z</dcterms:created>
  <dcterms:modified xsi:type="dcterms:W3CDTF">2013-12-23T23:15:00Z</dcterms:modified>
  <cp:category/>
</cp:coreProperties>
</file>